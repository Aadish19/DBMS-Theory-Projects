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firstLine="720"/>
        <w:rPr>
          <w:rFonts w:hint="default"/>
          <w:b/>
          <w:sz w:val="56"/>
          <w:szCs w:val="56"/>
          <w:rtl w:val="0"/>
          <w:lang w:val="en-US"/>
        </w:rPr>
      </w:pPr>
      <w:r>
        <w:rPr>
          <w:rFonts w:hint="default"/>
          <w:b/>
          <w:sz w:val="56"/>
          <w:szCs w:val="56"/>
          <w:rtl w:val="0"/>
          <w:lang w:val="en-US"/>
        </w:rPr>
        <w:t>‘</w:t>
      </w:r>
    </w:p>
    <w:p>
      <w:pPr>
        <w:spacing w:line="360" w:lineRule="auto"/>
        <w:ind w:left="720" w:firstLine="720"/>
        <w:rPr>
          <w:rFonts w:hint="default"/>
          <w:b/>
          <w:sz w:val="56"/>
          <w:szCs w:val="56"/>
          <w:rtl w:val="0"/>
          <w:lang w:val="en-US"/>
        </w:rPr>
      </w:pPr>
    </w:p>
    <w:p>
      <w:pPr>
        <w:spacing w:line="360" w:lineRule="auto"/>
        <w:ind w:left="720" w:firstLine="720"/>
        <w:rPr>
          <w:rFonts w:hint="default"/>
          <w:b/>
          <w:sz w:val="56"/>
          <w:szCs w:val="56"/>
          <w:rtl w:val="0"/>
          <w:lang w:val="en-US"/>
        </w:rPr>
      </w:pPr>
    </w:p>
    <w:p>
      <w:pPr>
        <w:spacing w:line="360" w:lineRule="auto"/>
        <w:ind w:left="720" w:firstLine="720"/>
        <w:rPr>
          <w:rFonts w:hint="default"/>
          <w:b/>
          <w:sz w:val="56"/>
          <w:szCs w:val="56"/>
          <w:rtl w:val="0"/>
          <w:lang w:val="en-US"/>
        </w:rPr>
      </w:pPr>
    </w:p>
    <w:p>
      <w:pPr>
        <w:spacing w:line="360" w:lineRule="auto"/>
        <w:ind w:left="720" w:firstLine="720"/>
        <w:rPr>
          <w:rFonts w:hint="default"/>
          <w:b/>
          <w:sz w:val="56"/>
          <w:szCs w:val="56"/>
          <w:rtl w:val="0"/>
          <w:lang w:val="en-US"/>
        </w:rPr>
      </w:pPr>
    </w:p>
    <w:p>
      <w:pPr>
        <w:spacing w:line="360" w:lineRule="auto"/>
        <w:ind w:left="720" w:firstLine="720"/>
        <w:rPr>
          <w:rFonts w:hint="default"/>
          <w:b/>
          <w:sz w:val="56"/>
          <w:szCs w:val="56"/>
          <w:rtl w:val="0"/>
          <w:lang w:val="en-US"/>
        </w:rPr>
      </w:pPr>
    </w:p>
    <w:p>
      <w:pPr>
        <w:spacing w:line="360" w:lineRule="auto"/>
        <w:ind w:firstLine="720" w:firstLineChars="0"/>
        <w:rPr>
          <w:b/>
          <w:sz w:val="56"/>
          <w:szCs w:val="56"/>
        </w:rPr>
      </w:pPr>
      <w:r>
        <w:rPr>
          <w:b/>
          <w:sz w:val="56"/>
          <w:szCs w:val="56"/>
          <w:rtl w:val="0"/>
        </w:rPr>
        <w:t xml:space="preserve">UNIVERSITY </w:t>
      </w:r>
      <w:r>
        <w:rPr>
          <w:rFonts w:hint="default"/>
          <w:b/>
          <w:sz w:val="56"/>
          <w:szCs w:val="56"/>
          <w:rtl w:val="0"/>
          <w:lang w:val="en-US"/>
        </w:rPr>
        <w:t xml:space="preserve">DATABASE </w:t>
      </w:r>
      <w:r>
        <w:rPr>
          <w:rFonts w:hint="default"/>
          <w:b/>
          <w:sz w:val="56"/>
          <w:szCs w:val="56"/>
          <w:rtl w:val="0"/>
          <w:lang w:val="en-US"/>
        </w:rPr>
        <w:tab/>
      </w:r>
      <w:r>
        <w:rPr>
          <w:b/>
          <w:sz w:val="56"/>
          <w:szCs w:val="56"/>
          <w:rtl w:val="0"/>
        </w:rPr>
        <w:t>MANAGEMENT SYSTEM</w:t>
      </w:r>
    </w:p>
    <w:p>
      <w:pPr>
        <w:spacing w:line="360" w:lineRule="auto"/>
        <w:jc w:val="center"/>
        <w:rPr>
          <w:b/>
        </w:rPr>
      </w:pPr>
    </w:p>
    <w:p>
      <w:pPr>
        <w:spacing w:line="360" w:lineRule="auto"/>
        <w:jc w:val="center"/>
        <w:rPr>
          <w:b/>
        </w:rPr>
      </w:pPr>
    </w:p>
    <w:p>
      <w:pPr>
        <w:jc w:val="center"/>
        <w:rPr>
          <w:i/>
        </w:rPr>
      </w:pPr>
    </w:p>
    <w:p/>
    <w:p/>
    <w:p/>
    <w:p/>
    <w:p/>
    <w:p/>
    <w:p/>
    <w:p/>
    <w:p/>
    <w:p/>
    <w:p/>
    <w:p/>
    <w:p/>
    <w:p/>
    <w:p/>
    <w:p/>
    <w:p/>
    <w:p/>
    <w:p>
      <w:pPr>
        <w:ind w:left="1440" w:leftChars="0" w:firstLine="720" w:firstLineChars="0"/>
        <w:jc w:val="both"/>
        <w:rPr>
          <w:b/>
          <w:sz w:val="32"/>
          <w:szCs w:val="32"/>
          <w:u w:val="single"/>
        </w:rPr>
      </w:pPr>
      <w:r>
        <w:rPr>
          <w:b/>
          <w:sz w:val="32"/>
          <w:szCs w:val="32"/>
          <w:u w:val="single"/>
          <w:rtl w:val="0"/>
        </w:rPr>
        <w:t>Topic of the Project</w:t>
      </w:r>
    </w:p>
    <w:p>
      <w:pPr>
        <w:jc w:val="center"/>
        <w:rPr>
          <w:b/>
          <w:sz w:val="28"/>
          <w:szCs w:val="28"/>
          <w:u w:val="single"/>
        </w:rPr>
      </w:pPr>
    </w:p>
    <w:p>
      <w:r>
        <w:rPr>
          <w:b/>
          <w:sz w:val="28"/>
          <w:szCs w:val="28"/>
          <w:u w:val="single"/>
          <w:rtl w:val="0"/>
        </w:rPr>
        <w:t>Description of the project:</w:t>
      </w:r>
      <w:r>
        <w:rPr>
          <w:rtl w:val="0"/>
        </w:rPr>
        <w:t xml:space="preserve"> </w:t>
      </w:r>
    </w:p>
    <w:p>
      <w:r>
        <w:rPr>
          <w:rtl w:val="0"/>
        </w:rPr>
        <w:t xml:space="preserve">The main objective of UNIVERSITY MANAGEMENT SYSTEM is to automate all </w:t>
      </w:r>
      <w:r>
        <w:rPr>
          <w:rFonts w:hint="default"/>
          <w:rtl w:val="0"/>
          <w:lang w:val="en-US"/>
        </w:rPr>
        <w:t xml:space="preserve">functionalities </w:t>
      </w:r>
      <w:r>
        <w:rPr>
          <w:rtl w:val="0"/>
        </w:rPr>
        <w:t>of the university. Using this system you can manage all University management work like Academic activities, Research projects,</w:t>
      </w:r>
    </w:p>
    <w:p>
      <w:r>
        <w:rPr>
          <w:rtl w:val="0"/>
        </w:rPr>
        <w:t xml:space="preserve"> Faculty management and hostel management. Using this University management system, you can view or update data and information about students and faculty easily. This system helps in managing the activity </w:t>
      </w:r>
    </w:p>
    <w:p>
      <w:r>
        <w:rPr>
          <w:rtl w:val="0"/>
        </w:rPr>
        <w:t>like student admission, hostel joining, Department information.</w:t>
      </w:r>
    </w:p>
    <w:p/>
    <w:p>
      <w:r>
        <w:rPr>
          <w:rtl w:val="0"/>
        </w:rPr>
        <w:t xml:space="preserve">The UNIVERSITY MANAGEMENT SYSTEM can be used to store student information like Name, Address, DOB, and Student_Id, Course etc. User can create report regarding any student any time using this system. </w:t>
      </w:r>
    </w:p>
    <w:p>
      <w:r>
        <w:rPr>
          <w:rtl w:val="0"/>
        </w:rPr>
        <w:t xml:space="preserve">Using this system you can register new student and their course details. You can also add new faculty in the system and can check details of the faculty easily. Student can also check course </w:t>
      </w:r>
    </w:p>
    <w:p>
      <w:r>
        <w:rPr>
          <w:rtl w:val="0"/>
        </w:rPr>
        <w:t>detail online from this system.</w:t>
      </w:r>
    </w:p>
    <w:p/>
    <w:p>
      <w:r>
        <w:rPr>
          <w:rtl w:val="0"/>
        </w:rPr>
        <w:t>Using this system you can manage all information of all aspects of a University, its students, faculties, Departments, Research Project and other hostel details.</w:t>
      </w:r>
    </w:p>
    <w:p>
      <w:r>
        <w:rPr>
          <w:rtl w:val="0"/>
        </w:rPr>
        <w:t xml:space="preserve"> College management system provides the easiest way to manage all functionalities of a college. This system facilitates colleges to maintain the functionality related to college employees and </w:t>
      </w:r>
    </w:p>
    <w:p>
      <w:r>
        <w:rPr>
          <w:rtl w:val="0"/>
        </w:rPr>
        <w:t xml:space="preserve">their students.  </w:t>
      </w:r>
    </w:p>
    <w:p/>
    <w:p>
      <w:r>
        <w:rPr>
          <w:rtl w:val="0"/>
        </w:rPr>
        <w:t>User can also retrieve following data from these tables -</w:t>
      </w:r>
    </w:p>
    <w:p/>
    <w:p>
      <w:r>
        <w:rPr>
          <w:rtl w:val="0"/>
        </w:rPr>
        <w:t xml:space="preserve">     Student Table- This table consists of details about the various details about the student like name , Student_Id, phone no. , address and age.</w:t>
      </w:r>
    </w:p>
    <w:p>
      <w:r>
        <w:rPr>
          <w:rtl w:val="0"/>
        </w:rPr>
        <w:t xml:space="preserve">     Constraint: Student id will be unique for every student.</w:t>
      </w:r>
    </w:p>
    <w:p/>
    <w:p>
      <w:r>
        <w:rPr>
          <w:rtl w:val="0"/>
        </w:rPr>
        <w:t xml:space="preserve">    Department Table- This table consists of details about the various details about the department like Name, Department_id , Faculty_id and Student_id.</w:t>
      </w:r>
    </w:p>
    <w:p>
      <w:r>
        <w:rPr>
          <w:rtl w:val="0"/>
        </w:rPr>
        <w:t xml:space="preserve">    Constraint- Department_id is unique for each department.</w:t>
      </w:r>
    </w:p>
    <w:p/>
    <w:p>
      <w:r>
        <w:rPr>
          <w:rtl w:val="0"/>
        </w:rPr>
        <w:t xml:space="preserve">    Course Table - This table consists of details about the various details about the course like Course_Id, Name, Credit point, Faculty_Id, Student_Id and department.</w:t>
      </w:r>
    </w:p>
    <w:p>
      <w:r>
        <w:rPr>
          <w:rtl w:val="0"/>
        </w:rPr>
        <w:t xml:space="preserve">    Constraint- Course_Id is unique for each department.</w:t>
      </w:r>
    </w:p>
    <w:p/>
    <w:p>
      <w:r>
        <w:rPr>
          <w:rtl w:val="0"/>
        </w:rPr>
        <w:t xml:space="preserve">    Research Project Table - This table consists of details about the faculties who are associated or working on particular project in research domain.</w:t>
      </w:r>
    </w:p>
    <w:p>
      <w:r>
        <w:rPr>
          <w:rtl w:val="0"/>
        </w:rPr>
        <w:t xml:space="preserve">    Constraint- Project_Id is unique for each Student.</w:t>
      </w:r>
    </w:p>
    <w:p>
      <w:r>
        <w:rPr>
          <w:rtl w:val="0"/>
        </w:rPr>
        <w:t xml:space="preserve">    </w:t>
      </w:r>
    </w:p>
    <w:p>
      <w:r>
        <w:rPr>
          <w:rtl w:val="0"/>
        </w:rPr>
        <w:t xml:space="preserve">    Hostel Details - This table consists of details about the various details about the Hostel like Name, Date of joining and Department.</w:t>
      </w:r>
    </w:p>
    <w:p/>
    <w:p>
      <w:r>
        <w:rPr>
          <w:rtl w:val="0"/>
        </w:rPr>
        <w:t xml:space="preserve">    Funding Organization Table - This table consists of the details about the funds given the particular project.</w:t>
      </w:r>
    </w:p>
    <w:p/>
    <w:p>
      <w:r>
        <w:rPr>
          <w:rtl w:val="0"/>
        </w:rPr>
        <w:t>ER Model is the graphical approach to the database design which describes how the database is related to each other.</w:t>
      </w:r>
    </w:p>
    <w:p/>
    <w:p>
      <w:r>
        <w:rPr>
          <w:rtl w:val="0"/>
        </w:rPr>
        <w:t>UNIVERSITY MANAGEMENT SYSTEM:-&gt;</w:t>
      </w:r>
    </w:p>
    <w:p/>
    <w:p>
      <w:r>
        <w:rPr>
          <w:rtl w:val="0"/>
        </w:rPr>
        <w:t>The benefits of University management System :-</w:t>
      </w:r>
    </w:p>
    <w:p>
      <w:r>
        <w:rPr>
          <w:rtl w:val="0"/>
        </w:rPr>
        <w:t>1) They can easily retrieve all information related to student and faculty.</w:t>
      </w:r>
    </w:p>
    <w:p>
      <w:r>
        <w:rPr>
          <w:rtl w:val="0"/>
        </w:rPr>
        <w:t xml:space="preserve">2) User has all the Collective records of students of all the branches. </w:t>
      </w:r>
    </w:p>
    <w:p>
      <w:r>
        <w:rPr>
          <w:rtl w:val="0"/>
        </w:rPr>
        <w:t>3) User can check all the records of faculties of all departments anytime.</w:t>
      </w:r>
    </w:p>
    <w:p>
      <w:r>
        <w:rPr>
          <w:rtl w:val="0"/>
        </w:rPr>
        <w:t xml:space="preserve">4) This system gives easy approach to find the detail information for any student/faculty. </w:t>
      </w:r>
    </w:p>
    <w:p>
      <w:r>
        <w:rPr>
          <w:rtl w:val="0"/>
        </w:rPr>
        <w:t xml:space="preserve">5) This system is beneficial for both students and faculty as they can get all previous or current information when they need. </w:t>
      </w:r>
    </w:p>
    <w:p>
      <w:r>
        <w:rPr>
          <w:rtl w:val="0"/>
        </w:rPr>
        <w:t>Also it can help to maintain the hostel reports of university students in proper way.</w:t>
      </w:r>
    </w:p>
    <w:p>
      <w:pPr>
        <w:rPr>
          <w:sz w:val="28"/>
          <w:szCs w:val="28"/>
        </w:rPr>
      </w:pPr>
    </w:p>
    <w:p>
      <w:pPr>
        <w:rPr>
          <w:sz w:val="28"/>
          <w:szCs w:val="28"/>
        </w:rPr>
      </w:pPr>
    </w:p>
    <w:p>
      <w:pPr>
        <w:jc w:val="center"/>
        <w:rPr>
          <w:b/>
          <w:sz w:val="28"/>
          <w:szCs w:val="28"/>
          <w:u w:val="single"/>
        </w:rPr>
      </w:pPr>
      <w:r>
        <w:rPr>
          <w:b/>
          <w:sz w:val="28"/>
          <w:szCs w:val="28"/>
          <w:u w:val="single"/>
          <w:rtl w:val="0"/>
        </w:rPr>
        <w:t>ER Diagram</w:t>
      </w:r>
    </w:p>
    <w:p>
      <w:pPr>
        <w:jc w:val="center"/>
        <w:rPr>
          <w:b/>
          <w:sz w:val="28"/>
          <w:szCs w:val="28"/>
        </w:rPr>
      </w:pPr>
    </w:p>
    <w:p>
      <w:pPr>
        <w:jc w:val="center"/>
        <w:rPr>
          <w:b/>
          <w:sz w:val="28"/>
          <w:szCs w:val="28"/>
        </w:rPr>
      </w:pPr>
    </w:p>
    <w:p>
      <w:pPr>
        <w:jc w:val="center"/>
        <w:rPr>
          <w:b/>
          <w:sz w:val="28"/>
          <w:szCs w:val="28"/>
        </w:rPr>
      </w:pPr>
      <w:r>
        <w:rPr>
          <w:b/>
          <w:sz w:val="28"/>
          <w:szCs w:val="28"/>
        </w:rPr>
        <w:drawing>
          <wp:inline distT="0" distB="0" distL="0" distR="0">
            <wp:extent cx="6477000" cy="4861560"/>
            <wp:effectExtent l="0" t="0" r="0" b="0"/>
            <wp:docPr id="240" name="image5.jpg"/>
            <wp:cNvGraphicFramePr/>
            <a:graphic xmlns:a="http://schemas.openxmlformats.org/drawingml/2006/main">
              <a:graphicData uri="http://schemas.openxmlformats.org/drawingml/2006/picture">
                <pic:pic xmlns:pic="http://schemas.openxmlformats.org/drawingml/2006/picture">
                  <pic:nvPicPr>
                    <pic:cNvPr id="240" name="image5.jpg"/>
                    <pic:cNvPicPr preferRelativeResize="0"/>
                  </pic:nvPicPr>
                  <pic:blipFill>
                    <a:blip r:embed="rId6"/>
                    <a:srcRect/>
                    <a:stretch>
                      <a:fillRect/>
                    </a:stretch>
                  </pic:blipFill>
                  <pic:spPr>
                    <a:xfrm>
                      <a:off x="0" y="0"/>
                      <a:ext cx="6477000" cy="4861560"/>
                    </a:xfrm>
                    <a:prstGeom prst="rect">
                      <a:avLst/>
                    </a:prstGeom>
                  </pic:spPr>
                </pic:pic>
              </a:graphicData>
            </a:graphic>
          </wp:inline>
        </w:drawing>
      </w:r>
    </w:p>
    <w:p>
      <w:pPr>
        <w:jc w:val="center"/>
        <w:rPr>
          <w:b/>
          <w:sz w:val="28"/>
          <w:szCs w:val="28"/>
        </w:rPr>
      </w:pPr>
    </w:p>
    <w:p>
      <w:pPr>
        <w:jc w:val="center"/>
        <w:rPr>
          <w:b/>
          <w:sz w:val="28"/>
          <w:szCs w:val="28"/>
          <w:u w:val="single"/>
        </w:rPr>
      </w:pPr>
    </w:p>
    <w:p>
      <w:pPr>
        <w:jc w:val="center"/>
        <w:rPr>
          <w:b/>
          <w:sz w:val="28"/>
          <w:szCs w:val="28"/>
          <w:u w:val="single"/>
        </w:rPr>
      </w:pPr>
    </w:p>
    <w:p>
      <w:pPr>
        <w:jc w:val="center"/>
        <w:rPr>
          <w:b/>
          <w:sz w:val="28"/>
          <w:szCs w:val="28"/>
          <w:u w:val="single"/>
        </w:rPr>
      </w:pPr>
      <w:r>
        <w:rPr>
          <w:b/>
          <w:sz w:val="28"/>
          <w:szCs w:val="28"/>
          <w:u w:val="single"/>
          <w:rtl w:val="0"/>
        </w:rPr>
        <w:t>Database</w:t>
      </w:r>
    </w:p>
    <w:p>
      <w:pPr>
        <w:rPr>
          <w:b/>
          <w:sz w:val="28"/>
          <w:szCs w:val="28"/>
          <w:u w:val="single"/>
        </w:rPr>
      </w:pPr>
      <w:r>
        <w:rPr>
          <w:b/>
          <w:sz w:val="28"/>
          <w:szCs w:val="28"/>
          <w:u w:val="single"/>
          <w:rtl w:val="0"/>
        </w:rPr>
        <w:t>COMMANDS:</w:t>
      </w:r>
    </w:p>
    <w:p>
      <w:pPr>
        <w:rPr>
          <w:b/>
          <w:sz w:val="28"/>
          <w:szCs w:val="28"/>
          <w:u w:val="single"/>
        </w:rPr>
      </w:pPr>
    </w:p>
    <w:p>
      <w:pPr>
        <w:rPr>
          <w:sz w:val="18"/>
          <w:szCs w:val="18"/>
        </w:rPr>
      </w:pPr>
      <w:r>
        <w:rPr>
          <w:sz w:val="18"/>
          <w:szCs w:val="18"/>
          <w:rtl w:val="0"/>
        </w:rPr>
        <w:t>CREATE TABLE Student(</w:t>
      </w:r>
    </w:p>
    <w:p>
      <w:pPr>
        <w:rPr>
          <w:sz w:val="18"/>
          <w:szCs w:val="18"/>
        </w:rPr>
      </w:pPr>
      <w:r>
        <w:rPr>
          <w:sz w:val="18"/>
          <w:szCs w:val="18"/>
          <w:rtl w:val="0"/>
        </w:rPr>
        <w:t>Student_Id VARCHAR(10),</w:t>
      </w:r>
    </w:p>
    <w:p>
      <w:pPr>
        <w:rPr>
          <w:sz w:val="18"/>
          <w:szCs w:val="18"/>
        </w:rPr>
      </w:pPr>
      <w:r>
        <w:rPr>
          <w:sz w:val="18"/>
          <w:szCs w:val="18"/>
          <w:rtl w:val="0"/>
        </w:rPr>
        <w:t>Student_Name VARCHAR(50),</w:t>
      </w:r>
    </w:p>
    <w:p>
      <w:pPr>
        <w:rPr>
          <w:sz w:val="18"/>
          <w:szCs w:val="18"/>
        </w:rPr>
      </w:pPr>
      <w:r>
        <w:rPr>
          <w:sz w:val="18"/>
          <w:szCs w:val="18"/>
          <w:rtl w:val="0"/>
        </w:rPr>
        <w:t>Student_Phone VARCHAR(50),</w:t>
      </w:r>
    </w:p>
    <w:p>
      <w:pPr>
        <w:rPr>
          <w:sz w:val="18"/>
          <w:szCs w:val="18"/>
        </w:rPr>
      </w:pPr>
      <w:r>
        <w:rPr>
          <w:sz w:val="18"/>
          <w:szCs w:val="18"/>
          <w:rtl w:val="0"/>
        </w:rPr>
        <w:t>Student_Age INT,</w:t>
      </w:r>
    </w:p>
    <w:p>
      <w:pPr>
        <w:rPr>
          <w:sz w:val="18"/>
          <w:szCs w:val="18"/>
        </w:rPr>
      </w:pPr>
      <w:r>
        <w:rPr>
          <w:sz w:val="18"/>
          <w:szCs w:val="18"/>
          <w:rtl w:val="0"/>
        </w:rPr>
        <w:t>Student_State VARCHAR(20),</w:t>
      </w:r>
    </w:p>
    <w:p>
      <w:pPr>
        <w:rPr>
          <w:sz w:val="18"/>
          <w:szCs w:val="18"/>
        </w:rPr>
      </w:pPr>
      <w:r>
        <w:rPr>
          <w:sz w:val="18"/>
          <w:szCs w:val="18"/>
          <w:rtl w:val="0"/>
        </w:rPr>
        <w:t>Student_Country VARCHAR(50)</w:t>
      </w:r>
    </w:p>
    <w:p>
      <w:pPr>
        <w:rPr>
          <w:sz w:val="18"/>
          <w:szCs w:val="18"/>
        </w:rPr>
      </w:pPr>
      <w:r>
        <w:rPr>
          <w:sz w:val="18"/>
          <w:szCs w:val="18"/>
          <w:rtl w:val="0"/>
        </w:rPr>
        <w:t>);</w:t>
      </w:r>
    </w:p>
    <w:p>
      <w:pPr>
        <w:rPr>
          <w:sz w:val="18"/>
          <w:szCs w:val="18"/>
        </w:rPr>
      </w:pPr>
      <w:r>
        <w:rPr>
          <w:sz w:val="18"/>
          <w:szCs w:val="18"/>
          <w:rtl w:val="0"/>
        </w:rPr>
        <w:t>INSERT INTO Student VALUES('S38', 'Sanya', '7206195759 , 7419165944', 18, 'Haryana', 'India');</w:t>
      </w:r>
    </w:p>
    <w:p>
      <w:pPr>
        <w:rPr>
          <w:sz w:val="18"/>
          <w:szCs w:val="18"/>
        </w:rPr>
      </w:pPr>
      <w:r>
        <w:rPr>
          <w:sz w:val="18"/>
          <w:szCs w:val="18"/>
          <w:rtl w:val="0"/>
        </w:rPr>
        <w:t>INSERT INTO Student VALUES('S39', 'Sanya Midha', '7206194757', 18, 'Assam', 'India');</w:t>
      </w:r>
    </w:p>
    <w:p>
      <w:pPr>
        <w:rPr>
          <w:sz w:val="18"/>
          <w:szCs w:val="18"/>
        </w:rPr>
      </w:pPr>
      <w:r>
        <w:rPr>
          <w:sz w:val="18"/>
          <w:szCs w:val="18"/>
          <w:rtl w:val="0"/>
        </w:rPr>
        <w:t>INSERT INTO Student VALUES('S40', 'Sanya Sharma', '7206576823', 19, 'Delhi', 'India');</w:t>
      </w:r>
    </w:p>
    <w:p>
      <w:pPr>
        <w:rPr>
          <w:sz w:val="18"/>
          <w:szCs w:val="18"/>
        </w:rPr>
      </w:pPr>
      <w:r>
        <w:rPr>
          <w:sz w:val="18"/>
          <w:szCs w:val="18"/>
          <w:rtl w:val="0"/>
        </w:rPr>
        <w:t>INSERT INTO Student VALUES('S44', 'Sanyam Mahajan', '7206195757', 17, 'Bihar', 'India');</w:t>
      </w:r>
    </w:p>
    <w:p>
      <w:pPr>
        <w:rPr>
          <w:sz w:val="18"/>
          <w:szCs w:val="18"/>
        </w:rPr>
      </w:pPr>
      <w:r>
        <w:rPr>
          <w:sz w:val="18"/>
          <w:szCs w:val="18"/>
          <w:rtl w:val="0"/>
        </w:rPr>
        <w:t>INSERT INTO Student VALUES('S60', 'Shivakshi', '7206195768', 19, 'Punjab', 'India');</w:t>
      </w:r>
    </w:p>
    <w:p>
      <w:pPr>
        <w:rPr>
          <w:sz w:val="18"/>
          <w:szCs w:val="18"/>
        </w:rPr>
      </w:pPr>
      <w:r>
        <w:rPr>
          <w:sz w:val="18"/>
          <w:szCs w:val="18"/>
          <w:rtl w:val="0"/>
        </w:rPr>
        <w:t>INSERT INTO Student VALUES('S50', 'Sarthak Narang', '7206189045', 20, 'Rajasthan', 'India');</w:t>
      </w:r>
    </w:p>
    <w:p>
      <w:pPr>
        <w:rPr>
          <w:sz w:val="18"/>
          <w:szCs w:val="18"/>
        </w:rPr>
      </w:pPr>
      <w:r>
        <w:rPr>
          <w:sz w:val="18"/>
          <w:szCs w:val="18"/>
          <w:rtl w:val="0"/>
        </w:rPr>
        <w:t>INSERT INTO Student VALUES('S64', 'Anshika', '7206112345', 17, 'Maharashtra', 'India');</w:t>
      </w:r>
    </w:p>
    <w:p>
      <w:pPr>
        <w:rPr>
          <w:sz w:val="18"/>
          <w:szCs w:val="18"/>
        </w:rPr>
      </w:pPr>
      <w:r>
        <w:rPr>
          <w:sz w:val="18"/>
          <w:szCs w:val="18"/>
          <w:rtl w:val="0"/>
        </w:rPr>
        <w:t>INSERT INTO Student VALUES('S36', 'Anushka', '7206157624', 20, 'Kashmir', 'India');</w:t>
      </w:r>
    </w:p>
    <w:p>
      <w:pPr>
        <w:rPr>
          <w:sz w:val="18"/>
          <w:szCs w:val="18"/>
        </w:rPr>
      </w:pPr>
      <w:r>
        <w:rPr>
          <w:sz w:val="18"/>
          <w:szCs w:val="18"/>
          <w:rtl w:val="0"/>
        </w:rPr>
        <w:t>INSERT INTO Student VALUES('S37', 'Harman', '1234594757', 18, 'Tamil Nadu', 'India');</w:t>
      </w:r>
    </w:p>
    <w:p>
      <w:pPr>
        <w:rPr>
          <w:sz w:val="18"/>
          <w:szCs w:val="18"/>
        </w:rPr>
      </w:pPr>
      <w:r>
        <w:rPr>
          <w:sz w:val="18"/>
          <w:szCs w:val="18"/>
          <w:rtl w:val="0"/>
        </w:rPr>
        <w:t>INSERT INTO Student VALUES('S67', 'Rishita', '9729059444', 17, 'Bengal', 'India');</w:t>
      </w:r>
    </w:p>
    <w:p>
      <w:pPr>
        <w:rPr>
          <w:sz w:val="18"/>
          <w:szCs w:val="18"/>
        </w:rPr>
      </w:pPr>
      <w:r>
        <w:rPr>
          <w:sz w:val="18"/>
          <w:szCs w:val="18"/>
          <w:rtl w:val="0"/>
        </w:rPr>
        <w:t>SELECT * FROM Student;</w:t>
      </w:r>
    </w:p>
    <w:p>
      <w:pPr>
        <w:rPr>
          <w:b/>
          <w:sz w:val="28"/>
          <w:szCs w:val="28"/>
          <w:u w:val="single"/>
        </w:rPr>
      </w:pPr>
      <w:r>
        <w:rPr>
          <w:b/>
          <w:sz w:val="28"/>
          <w:szCs w:val="28"/>
          <w:u w:val="single"/>
        </w:rPr>
        <w:drawing>
          <wp:inline distT="0" distB="0" distL="0" distR="0">
            <wp:extent cx="5731510" cy="2628900"/>
            <wp:effectExtent l="0" t="0" r="0" b="0"/>
            <wp:docPr id="239" name="image15.png"/>
            <wp:cNvGraphicFramePr/>
            <a:graphic xmlns:a="http://schemas.openxmlformats.org/drawingml/2006/main">
              <a:graphicData uri="http://schemas.openxmlformats.org/drawingml/2006/picture">
                <pic:pic xmlns:pic="http://schemas.openxmlformats.org/drawingml/2006/picture">
                  <pic:nvPicPr>
                    <pic:cNvPr id="239" name="image15.png"/>
                    <pic:cNvPicPr preferRelativeResize="0"/>
                  </pic:nvPicPr>
                  <pic:blipFill>
                    <a:blip r:embed="rId7"/>
                    <a:srcRect/>
                    <a:stretch>
                      <a:fillRect/>
                    </a:stretch>
                  </pic:blipFill>
                  <pic:spPr>
                    <a:xfrm>
                      <a:off x="0" y="0"/>
                      <a:ext cx="5731510" cy="2628900"/>
                    </a:xfrm>
                    <a:prstGeom prst="rect">
                      <a:avLst/>
                    </a:prstGeom>
                  </pic:spPr>
                </pic:pic>
              </a:graphicData>
            </a:graphic>
          </wp:inline>
        </w:drawing>
      </w:r>
    </w:p>
    <w:p>
      <w:pPr>
        <w:rPr>
          <w:b/>
          <w:sz w:val="28"/>
          <w:szCs w:val="28"/>
          <w:u w:val="single"/>
        </w:rPr>
      </w:pPr>
    </w:p>
    <w:p>
      <w:pPr>
        <w:rPr>
          <w:b/>
          <w:sz w:val="28"/>
          <w:szCs w:val="28"/>
          <w:u w:val="single"/>
        </w:rPr>
      </w:pPr>
    </w:p>
    <w:p>
      <w:pPr>
        <w:rPr>
          <w:b/>
          <w:sz w:val="28"/>
          <w:szCs w:val="28"/>
          <w:u w:val="single"/>
        </w:rPr>
      </w:pPr>
      <w:r>
        <w:rPr>
          <w:b/>
          <w:sz w:val="28"/>
          <w:szCs w:val="28"/>
          <w:u w:val="single"/>
          <w:rtl w:val="0"/>
        </w:rPr>
        <w:t>COMMANDS:</w:t>
      </w:r>
    </w:p>
    <w:p>
      <w:pPr>
        <w:rPr>
          <w:sz w:val="18"/>
          <w:szCs w:val="18"/>
        </w:rPr>
      </w:pPr>
      <w:r>
        <w:rPr>
          <w:sz w:val="18"/>
          <w:szCs w:val="18"/>
          <w:rtl w:val="0"/>
        </w:rPr>
        <w:t>CREATE TABLE studentproject(</w:t>
      </w:r>
    </w:p>
    <w:p>
      <w:pPr>
        <w:rPr>
          <w:sz w:val="18"/>
          <w:szCs w:val="18"/>
        </w:rPr>
      </w:pPr>
      <w:r>
        <w:rPr>
          <w:sz w:val="18"/>
          <w:szCs w:val="18"/>
          <w:rtl w:val="0"/>
        </w:rPr>
        <w:t>Project_Id VARCHAR(5),</w:t>
      </w:r>
    </w:p>
    <w:p>
      <w:pPr>
        <w:rPr>
          <w:sz w:val="18"/>
          <w:szCs w:val="18"/>
        </w:rPr>
      </w:pPr>
      <w:r>
        <w:rPr>
          <w:sz w:val="18"/>
          <w:szCs w:val="18"/>
          <w:rtl w:val="0"/>
        </w:rPr>
        <w:t>Student_Id VARCHAR(5),</w:t>
      </w:r>
    </w:p>
    <w:p>
      <w:pPr>
        <w:rPr>
          <w:sz w:val="18"/>
          <w:szCs w:val="18"/>
        </w:rPr>
      </w:pPr>
      <w:r>
        <w:rPr>
          <w:sz w:val="18"/>
          <w:szCs w:val="18"/>
          <w:rtl w:val="0"/>
        </w:rPr>
        <w:t>Student_Name VARCHAR(20),</w:t>
      </w:r>
    </w:p>
    <w:p>
      <w:pPr>
        <w:rPr>
          <w:sz w:val="18"/>
          <w:szCs w:val="18"/>
        </w:rPr>
      </w:pPr>
      <w:r>
        <w:rPr>
          <w:sz w:val="18"/>
          <w:szCs w:val="18"/>
          <w:rtl w:val="0"/>
        </w:rPr>
        <w:t>Project_Name VARCHAR(20)</w:t>
      </w:r>
    </w:p>
    <w:p>
      <w:pPr>
        <w:rPr>
          <w:sz w:val="18"/>
          <w:szCs w:val="18"/>
        </w:rPr>
      </w:pPr>
      <w:r>
        <w:rPr>
          <w:sz w:val="18"/>
          <w:szCs w:val="18"/>
          <w:rtl w:val="0"/>
        </w:rPr>
        <w:t>);</w:t>
      </w:r>
    </w:p>
    <w:p>
      <w:pPr>
        <w:rPr>
          <w:sz w:val="18"/>
          <w:szCs w:val="18"/>
        </w:rPr>
      </w:pPr>
      <w:r>
        <w:rPr>
          <w:sz w:val="18"/>
          <w:szCs w:val="18"/>
          <w:rtl w:val="0"/>
        </w:rPr>
        <w:t>INSERT INTO  studentproject VALUES('P09', 'S38', 'Sanya', 'Cloud Development');</w:t>
      </w:r>
    </w:p>
    <w:p>
      <w:pPr>
        <w:rPr>
          <w:sz w:val="18"/>
          <w:szCs w:val="18"/>
        </w:rPr>
      </w:pPr>
      <w:r>
        <w:rPr>
          <w:sz w:val="18"/>
          <w:szCs w:val="18"/>
          <w:rtl w:val="0"/>
        </w:rPr>
        <w:t>INSERT INTO  studentproject VALUES('P07', 'S39', 'Sanya Midha', 'Web Development');</w:t>
      </w:r>
    </w:p>
    <w:p>
      <w:pPr>
        <w:rPr>
          <w:sz w:val="18"/>
          <w:szCs w:val="18"/>
        </w:rPr>
      </w:pPr>
      <w:r>
        <w:rPr>
          <w:sz w:val="18"/>
          <w:szCs w:val="18"/>
          <w:rtl w:val="0"/>
        </w:rPr>
        <w:t>INSERT INTO  studentproject VALUES('P08', 'S40', 'Sanya Sharma', 'Geo Location');</w:t>
      </w:r>
    </w:p>
    <w:p>
      <w:pPr>
        <w:rPr>
          <w:sz w:val="18"/>
          <w:szCs w:val="18"/>
        </w:rPr>
      </w:pPr>
      <w:r>
        <w:rPr>
          <w:sz w:val="18"/>
          <w:szCs w:val="18"/>
          <w:rtl w:val="0"/>
        </w:rPr>
        <w:t>INSERT INTO  studentproject VALUES('P06', 'S44', 'Sanyam Mahajan', 'IOT Devices');</w:t>
      </w:r>
    </w:p>
    <w:p>
      <w:pPr>
        <w:rPr>
          <w:sz w:val="18"/>
          <w:szCs w:val="18"/>
        </w:rPr>
      </w:pPr>
      <w:r>
        <w:rPr>
          <w:sz w:val="18"/>
          <w:szCs w:val="18"/>
          <w:rtl w:val="0"/>
        </w:rPr>
        <w:t>INSERT INTO  studentproject VALUES('P05', 'S60', 'Shivakshi', 'AI Fundamentals');</w:t>
      </w:r>
    </w:p>
    <w:p>
      <w:pPr>
        <w:rPr>
          <w:sz w:val="18"/>
          <w:szCs w:val="18"/>
        </w:rPr>
      </w:pPr>
      <w:r>
        <w:rPr>
          <w:sz w:val="18"/>
          <w:szCs w:val="18"/>
          <w:rtl w:val="0"/>
        </w:rPr>
        <w:t>INSERT INTO  studentproject VALUES('P04', 'S50', 'Sarthak Narang', 'Fullstack Development');</w:t>
      </w:r>
    </w:p>
    <w:p>
      <w:pPr>
        <w:rPr>
          <w:sz w:val="18"/>
          <w:szCs w:val="18"/>
        </w:rPr>
      </w:pPr>
      <w:r>
        <w:rPr>
          <w:sz w:val="18"/>
          <w:szCs w:val="18"/>
          <w:rtl w:val="0"/>
        </w:rPr>
        <w:t>INSERT INTO  studentproject VALUES('P03', 'S64', 'Anshika', 'Cyber Security');</w:t>
      </w:r>
    </w:p>
    <w:p>
      <w:pPr>
        <w:rPr>
          <w:sz w:val="18"/>
          <w:szCs w:val="18"/>
        </w:rPr>
      </w:pPr>
      <w:r>
        <w:rPr>
          <w:sz w:val="18"/>
          <w:szCs w:val="18"/>
          <w:rtl w:val="0"/>
        </w:rPr>
        <w:t>INSERT INTO  studentproject VALUES('P02', 'S36', 'Anushka', 'E-Commerce Development');</w:t>
      </w:r>
    </w:p>
    <w:p>
      <w:pPr>
        <w:rPr>
          <w:sz w:val="18"/>
          <w:szCs w:val="18"/>
        </w:rPr>
      </w:pPr>
      <w:r>
        <w:rPr>
          <w:sz w:val="18"/>
          <w:szCs w:val="18"/>
          <w:rtl w:val="0"/>
        </w:rPr>
        <w:t>INSERT INTO  studentproject VALUES('P01', 'S37', 'Harman', 'E-Authentication system');</w:t>
      </w:r>
    </w:p>
    <w:p>
      <w:pPr>
        <w:rPr>
          <w:sz w:val="18"/>
          <w:szCs w:val="18"/>
        </w:rPr>
      </w:pPr>
      <w:r>
        <w:rPr>
          <w:sz w:val="18"/>
          <w:szCs w:val="18"/>
          <w:rtl w:val="0"/>
        </w:rPr>
        <w:t>INSERT INTO  studentproject VALUES('P00', 'S67', 'Rishita', 'Face detection');</w:t>
      </w:r>
    </w:p>
    <w:p>
      <w:pPr>
        <w:rPr>
          <w:sz w:val="18"/>
          <w:szCs w:val="18"/>
        </w:rPr>
      </w:pPr>
      <w:r>
        <w:rPr>
          <w:sz w:val="18"/>
          <w:szCs w:val="18"/>
          <w:rtl w:val="0"/>
        </w:rPr>
        <w:t xml:space="preserve">SELECT * FROM studentproject; </w:t>
      </w:r>
    </w:p>
    <w:p>
      <w:pPr>
        <w:rPr>
          <w:sz w:val="18"/>
          <w:szCs w:val="18"/>
        </w:rPr>
      </w:pPr>
    </w:p>
    <w:p>
      <w:pPr>
        <w:rPr>
          <w:sz w:val="18"/>
          <w:szCs w:val="18"/>
        </w:rPr>
      </w:pPr>
      <w:r>
        <w:rPr>
          <w:sz w:val="18"/>
          <w:szCs w:val="18"/>
        </w:rPr>
        <w:drawing>
          <wp:inline distT="0" distB="0" distL="0" distR="0">
            <wp:extent cx="5258435" cy="2872740"/>
            <wp:effectExtent l="0" t="0" r="0" b="0"/>
            <wp:docPr id="242" name="image16.png"/>
            <wp:cNvGraphicFramePr/>
            <a:graphic xmlns:a="http://schemas.openxmlformats.org/drawingml/2006/main">
              <a:graphicData uri="http://schemas.openxmlformats.org/drawingml/2006/picture">
                <pic:pic xmlns:pic="http://schemas.openxmlformats.org/drawingml/2006/picture">
                  <pic:nvPicPr>
                    <pic:cNvPr id="242" name="image16.png"/>
                    <pic:cNvPicPr preferRelativeResize="0"/>
                  </pic:nvPicPr>
                  <pic:blipFill>
                    <a:blip r:embed="rId8"/>
                    <a:srcRect/>
                    <a:stretch>
                      <a:fillRect/>
                    </a:stretch>
                  </pic:blipFill>
                  <pic:spPr>
                    <a:xfrm>
                      <a:off x="0" y="0"/>
                      <a:ext cx="5258539" cy="2873144"/>
                    </a:xfrm>
                    <a:prstGeom prst="rect">
                      <a:avLst/>
                    </a:prstGeom>
                  </pic:spPr>
                </pic:pic>
              </a:graphicData>
            </a:graphic>
          </wp:inline>
        </w:drawing>
      </w:r>
    </w:p>
    <w:p>
      <w:pPr>
        <w:rPr>
          <w:sz w:val="18"/>
          <w:szCs w:val="18"/>
        </w:rPr>
      </w:pPr>
    </w:p>
    <w:p>
      <w:pPr>
        <w:jc w:val="center"/>
        <w:rPr>
          <w:b/>
          <w:sz w:val="28"/>
          <w:szCs w:val="28"/>
        </w:rPr>
      </w:pPr>
    </w:p>
    <w:p>
      <w:pPr>
        <w:rPr>
          <w:b/>
          <w:sz w:val="28"/>
          <w:szCs w:val="28"/>
        </w:rPr>
      </w:pPr>
      <w:r>
        <w:rPr>
          <w:b/>
          <w:sz w:val="28"/>
          <w:szCs w:val="28"/>
          <w:rtl w:val="0"/>
        </w:rPr>
        <w:t>COMMANDS:</w:t>
      </w:r>
    </w:p>
    <w:p>
      <w:pPr>
        <w:rPr>
          <w:sz w:val="18"/>
          <w:szCs w:val="18"/>
        </w:rPr>
      </w:pPr>
      <w:r>
        <w:rPr>
          <w:sz w:val="18"/>
          <w:szCs w:val="18"/>
          <w:rtl w:val="0"/>
        </w:rPr>
        <w:t>CREATE TABLE Course(</w:t>
      </w:r>
    </w:p>
    <w:p>
      <w:pPr>
        <w:rPr>
          <w:sz w:val="18"/>
          <w:szCs w:val="18"/>
        </w:rPr>
      </w:pPr>
      <w:r>
        <w:rPr>
          <w:sz w:val="18"/>
          <w:szCs w:val="18"/>
          <w:rtl w:val="0"/>
        </w:rPr>
        <w:t xml:space="preserve"> course_id INT,</w:t>
      </w:r>
    </w:p>
    <w:p>
      <w:pPr>
        <w:rPr>
          <w:sz w:val="18"/>
          <w:szCs w:val="18"/>
        </w:rPr>
      </w:pPr>
      <w:r>
        <w:rPr>
          <w:sz w:val="18"/>
          <w:szCs w:val="18"/>
          <w:rtl w:val="0"/>
        </w:rPr>
        <w:t xml:space="preserve"> stud_id VARCHAR(</w:t>
      </w:r>
    </w:p>
    <w:p>
      <w:pPr>
        <w:rPr>
          <w:sz w:val="18"/>
          <w:szCs w:val="18"/>
        </w:rPr>
      </w:pPr>
      <w:r>
        <w:rPr>
          <w:sz w:val="18"/>
          <w:szCs w:val="18"/>
          <w:rtl w:val="0"/>
        </w:rPr>
        <w:t xml:space="preserve"> course_fee INT</w:t>
      </w:r>
    </w:p>
    <w:p>
      <w:pPr>
        <w:rPr>
          <w:sz w:val="18"/>
          <w:szCs w:val="18"/>
        </w:rPr>
      </w:pPr>
      <w:r>
        <w:rPr>
          <w:sz w:val="18"/>
          <w:szCs w:val="18"/>
          <w:rtl w:val="0"/>
        </w:rPr>
        <w:t>);</w:t>
      </w:r>
    </w:p>
    <w:p>
      <w:pPr>
        <w:rPr>
          <w:sz w:val="18"/>
          <w:szCs w:val="18"/>
        </w:rPr>
      </w:pPr>
      <w:r>
        <w:rPr>
          <w:sz w:val="18"/>
          <w:szCs w:val="18"/>
          <w:rtl w:val="0"/>
        </w:rPr>
        <w:t>INSERT INTO Course VALUES(100,'S38',82000);</w:t>
      </w:r>
    </w:p>
    <w:p>
      <w:pPr>
        <w:rPr>
          <w:sz w:val="18"/>
          <w:szCs w:val="18"/>
        </w:rPr>
      </w:pPr>
      <w:r>
        <w:rPr>
          <w:sz w:val="18"/>
          <w:szCs w:val="18"/>
          <w:rtl w:val="0"/>
        </w:rPr>
        <w:t>INSERT INTO Course VALUES(101,'S39',56000);</w:t>
      </w:r>
    </w:p>
    <w:p>
      <w:pPr>
        <w:rPr>
          <w:sz w:val="18"/>
          <w:szCs w:val="18"/>
        </w:rPr>
      </w:pPr>
      <w:r>
        <w:rPr>
          <w:sz w:val="18"/>
          <w:szCs w:val="18"/>
          <w:rtl w:val="0"/>
        </w:rPr>
        <w:t>INSERT INTO Course VALUES(102,'S36',87000);</w:t>
      </w:r>
    </w:p>
    <w:p>
      <w:pPr>
        <w:rPr>
          <w:sz w:val="18"/>
          <w:szCs w:val="18"/>
        </w:rPr>
      </w:pPr>
      <w:r>
        <w:rPr>
          <w:sz w:val="18"/>
          <w:szCs w:val="18"/>
          <w:rtl w:val="0"/>
        </w:rPr>
        <w:t>INSERT INTO Course VALUES(101,'S44',56000);</w:t>
      </w:r>
    </w:p>
    <w:p>
      <w:pPr>
        <w:rPr>
          <w:sz w:val="18"/>
          <w:szCs w:val="18"/>
        </w:rPr>
      </w:pPr>
      <w:r>
        <w:rPr>
          <w:sz w:val="18"/>
          <w:szCs w:val="18"/>
          <w:rtl w:val="0"/>
        </w:rPr>
        <w:t>INSERT INTO Course VALUES(104,'S60',90000);</w:t>
      </w:r>
    </w:p>
    <w:p>
      <w:pPr>
        <w:rPr>
          <w:sz w:val="18"/>
          <w:szCs w:val="18"/>
        </w:rPr>
      </w:pPr>
      <w:r>
        <w:rPr>
          <w:sz w:val="18"/>
          <w:szCs w:val="18"/>
          <w:rtl w:val="0"/>
        </w:rPr>
        <w:t>INSERT INTO Course VALUES(103,'S67',66000);</w:t>
      </w:r>
    </w:p>
    <w:p>
      <w:pPr>
        <w:rPr>
          <w:sz w:val="18"/>
          <w:szCs w:val="18"/>
        </w:rPr>
      </w:pPr>
      <w:r>
        <w:rPr>
          <w:sz w:val="18"/>
          <w:szCs w:val="18"/>
          <w:rtl w:val="0"/>
        </w:rPr>
        <w:t>INSERT INTO Course VALUES(104,'S44',90000);</w:t>
      </w:r>
    </w:p>
    <w:p>
      <w:pPr>
        <w:rPr>
          <w:sz w:val="18"/>
          <w:szCs w:val="18"/>
        </w:rPr>
      </w:pPr>
      <w:r>
        <w:rPr>
          <w:sz w:val="18"/>
          <w:szCs w:val="18"/>
          <w:rtl w:val="0"/>
        </w:rPr>
        <w:t>INSERT INTO Course VALUES(100,'S36',82000);</w:t>
      </w:r>
    </w:p>
    <w:p>
      <w:pPr>
        <w:rPr>
          <w:sz w:val="18"/>
          <w:szCs w:val="18"/>
        </w:rPr>
      </w:pPr>
      <w:r>
        <w:rPr>
          <w:sz w:val="18"/>
          <w:szCs w:val="18"/>
          <w:rtl w:val="0"/>
        </w:rPr>
        <w:t>INSERT INTO Course VALUES(108,'S37',84000);</w:t>
      </w:r>
    </w:p>
    <w:p>
      <w:pPr>
        <w:rPr>
          <w:sz w:val="18"/>
          <w:szCs w:val="18"/>
        </w:rPr>
      </w:pPr>
      <w:r>
        <w:rPr>
          <w:sz w:val="18"/>
          <w:szCs w:val="18"/>
          <w:rtl w:val="0"/>
        </w:rPr>
        <w:t>INSERT INTO Course VALUES(104,'S67',90000);</w:t>
      </w:r>
    </w:p>
    <w:p>
      <w:pPr>
        <w:rPr>
          <w:sz w:val="18"/>
          <w:szCs w:val="18"/>
        </w:rPr>
      </w:pPr>
      <w:r>
        <w:rPr>
          <w:sz w:val="18"/>
          <w:szCs w:val="18"/>
          <w:rtl w:val="0"/>
        </w:rPr>
        <w:t>SELECT * FROM Course;</w:t>
      </w:r>
    </w:p>
    <w:p>
      <w:pPr>
        <w:jc w:val="center"/>
        <w:rPr>
          <w:sz w:val="18"/>
          <w:szCs w:val="18"/>
        </w:rPr>
      </w:pPr>
      <w:r>
        <w:rPr>
          <w:sz w:val="18"/>
          <w:szCs w:val="18"/>
        </w:rPr>
        <w:drawing>
          <wp:inline distT="0" distB="0" distL="0" distR="0">
            <wp:extent cx="4991735" cy="3101340"/>
            <wp:effectExtent l="0" t="0" r="0" b="0"/>
            <wp:docPr id="241" name="image19.png"/>
            <wp:cNvGraphicFramePr/>
            <a:graphic xmlns:a="http://schemas.openxmlformats.org/drawingml/2006/main">
              <a:graphicData uri="http://schemas.openxmlformats.org/drawingml/2006/picture">
                <pic:pic xmlns:pic="http://schemas.openxmlformats.org/drawingml/2006/picture">
                  <pic:nvPicPr>
                    <pic:cNvPr id="241" name="image19.png"/>
                    <pic:cNvPicPr preferRelativeResize="0"/>
                  </pic:nvPicPr>
                  <pic:blipFill>
                    <a:blip r:embed="rId9"/>
                    <a:srcRect/>
                    <a:stretch>
                      <a:fillRect/>
                    </a:stretch>
                  </pic:blipFill>
                  <pic:spPr>
                    <a:xfrm>
                      <a:off x="0" y="0"/>
                      <a:ext cx="4991806" cy="3101779"/>
                    </a:xfrm>
                    <a:prstGeom prst="rect">
                      <a:avLst/>
                    </a:prstGeom>
                  </pic:spPr>
                </pic:pic>
              </a:graphicData>
            </a:graphic>
          </wp:inline>
        </w:drawing>
      </w:r>
    </w:p>
    <w:p>
      <w:pPr>
        <w:jc w:val="center"/>
        <w:rPr>
          <w:sz w:val="18"/>
          <w:szCs w:val="18"/>
        </w:rPr>
      </w:pPr>
    </w:p>
    <w:p>
      <w:pPr>
        <w:rPr>
          <w:b/>
          <w:sz w:val="28"/>
          <w:szCs w:val="28"/>
        </w:rPr>
      </w:pPr>
      <w:r>
        <w:rPr>
          <w:b/>
          <w:sz w:val="28"/>
          <w:szCs w:val="28"/>
          <w:rtl w:val="0"/>
        </w:rPr>
        <w:t>COMMANDS:</w:t>
      </w:r>
    </w:p>
    <w:p>
      <w:pPr>
        <w:rPr>
          <w:sz w:val="18"/>
          <w:szCs w:val="18"/>
        </w:rPr>
      </w:pPr>
      <w:r>
        <w:rPr>
          <w:sz w:val="18"/>
          <w:szCs w:val="18"/>
          <w:rtl w:val="0"/>
        </w:rPr>
        <w:t>CREATE TABLE Hostel(</w:t>
      </w:r>
    </w:p>
    <w:p>
      <w:pPr>
        <w:rPr>
          <w:sz w:val="18"/>
          <w:szCs w:val="18"/>
        </w:rPr>
      </w:pPr>
      <w:r>
        <w:rPr>
          <w:sz w:val="18"/>
          <w:szCs w:val="18"/>
          <w:rtl w:val="0"/>
        </w:rPr>
        <w:t>Hostel_name VARCHAR(20),</w:t>
      </w:r>
    </w:p>
    <w:p>
      <w:pPr>
        <w:rPr>
          <w:sz w:val="18"/>
          <w:szCs w:val="18"/>
        </w:rPr>
      </w:pPr>
      <w:r>
        <w:rPr>
          <w:sz w:val="18"/>
          <w:szCs w:val="18"/>
          <w:rtl w:val="0"/>
        </w:rPr>
        <w:t>Hostel_id VARCHAR(20),</w:t>
      </w:r>
    </w:p>
    <w:p>
      <w:pPr>
        <w:rPr>
          <w:sz w:val="18"/>
          <w:szCs w:val="18"/>
        </w:rPr>
      </w:pPr>
      <w:r>
        <w:rPr>
          <w:sz w:val="18"/>
          <w:szCs w:val="18"/>
          <w:rtl w:val="0"/>
        </w:rPr>
        <w:t>Room_id VARCHAR(20),</w:t>
      </w:r>
    </w:p>
    <w:p>
      <w:pPr>
        <w:rPr>
          <w:sz w:val="18"/>
          <w:szCs w:val="18"/>
        </w:rPr>
      </w:pPr>
      <w:r>
        <w:rPr>
          <w:sz w:val="18"/>
          <w:szCs w:val="18"/>
          <w:rtl w:val="0"/>
        </w:rPr>
        <w:t>Room_type VARCHAR(50),</w:t>
      </w:r>
    </w:p>
    <w:p>
      <w:pPr>
        <w:rPr>
          <w:sz w:val="18"/>
          <w:szCs w:val="18"/>
        </w:rPr>
      </w:pPr>
      <w:r>
        <w:rPr>
          <w:sz w:val="18"/>
          <w:szCs w:val="18"/>
          <w:rtl w:val="0"/>
        </w:rPr>
        <w:t>Room_fees INT</w:t>
      </w:r>
    </w:p>
    <w:p>
      <w:pPr>
        <w:rPr>
          <w:sz w:val="18"/>
          <w:szCs w:val="18"/>
        </w:rPr>
      </w:pPr>
      <w:r>
        <w:rPr>
          <w:sz w:val="18"/>
          <w:szCs w:val="18"/>
          <w:rtl w:val="0"/>
        </w:rPr>
        <w:t>);</w:t>
      </w:r>
    </w:p>
    <w:p>
      <w:pPr>
        <w:rPr>
          <w:sz w:val="18"/>
          <w:szCs w:val="18"/>
        </w:rPr>
      </w:pPr>
      <w:r>
        <w:rPr>
          <w:sz w:val="18"/>
          <w:szCs w:val="18"/>
          <w:rtl w:val="0"/>
        </w:rPr>
        <w:t>INSERT INTO Hostel VALUES('Pie','H1', 'H1-A2', 'Twosharing',60000);</w:t>
      </w:r>
    </w:p>
    <w:p>
      <w:pPr>
        <w:rPr>
          <w:sz w:val="18"/>
          <w:szCs w:val="18"/>
        </w:rPr>
      </w:pPr>
      <w:r>
        <w:rPr>
          <w:sz w:val="18"/>
          <w:szCs w:val="18"/>
          <w:rtl w:val="0"/>
        </w:rPr>
        <w:t>INSERT INTO Hostel VALUES('IBN','H2', 'H1-A4', 'Threesharing',55000);</w:t>
      </w:r>
    </w:p>
    <w:p>
      <w:pPr>
        <w:rPr>
          <w:sz w:val="18"/>
          <w:szCs w:val="18"/>
        </w:rPr>
      </w:pPr>
      <w:r>
        <w:rPr>
          <w:sz w:val="18"/>
          <w:szCs w:val="18"/>
          <w:rtl w:val="0"/>
        </w:rPr>
        <w:t>INSERT INTO Hostel VALUES('Vasco','H3', 'H1-A6', 'Single',650000);</w:t>
      </w:r>
    </w:p>
    <w:p>
      <w:pPr>
        <w:rPr>
          <w:sz w:val="18"/>
          <w:szCs w:val="18"/>
        </w:rPr>
      </w:pPr>
      <w:r>
        <w:rPr>
          <w:sz w:val="18"/>
          <w:szCs w:val="18"/>
          <w:rtl w:val="0"/>
        </w:rPr>
        <w:t>INSERT INTO Hostel VALUES('Marco','H4', 'H1-A8', 'Foursharing',500000);</w:t>
      </w:r>
    </w:p>
    <w:p>
      <w:pPr>
        <w:rPr>
          <w:sz w:val="18"/>
          <w:szCs w:val="18"/>
        </w:rPr>
      </w:pPr>
      <w:r>
        <w:rPr>
          <w:sz w:val="18"/>
          <w:szCs w:val="18"/>
          <w:rtl w:val="0"/>
        </w:rPr>
        <w:t>INSERT INTO Hostel VALUES('Columbus','H5', 'H1-A10', 'Fivesharing',450000);</w:t>
      </w:r>
    </w:p>
    <w:p>
      <w:pPr>
        <w:rPr>
          <w:sz w:val="18"/>
          <w:szCs w:val="18"/>
        </w:rPr>
      </w:pPr>
      <w:r>
        <w:rPr>
          <w:sz w:val="18"/>
          <w:szCs w:val="18"/>
          <w:rtl w:val="0"/>
        </w:rPr>
        <w:t>SELECT * FROM Hostel;</w:t>
      </w:r>
    </w:p>
    <w:p>
      <w:pPr>
        <w:rPr>
          <w:sz w:val="18"/>
          <w:szCs w:val="18"/>
        </w:rPr>
      </w:pPr>
    </w:p>
    <w:p>
      <w:pPr>
        <w:jc w:val="center"/>
        <w:rPr>
          <w:sz w:val="18"/>
          <w:szCs w:val="18"/>
        </w:rPr>
      </w:pPr>
      <w:r>
        <w:rPr>
          <w:sz w:val="18"/>
          <w:szCs w:val="18"/>
        </w:rPr>
        <w:drawing>
          <wp:inline distT="0" distB="0" distL="0" distR="0">
            <wp:extent cx="5121910" cy="2692400"/>
            <wp:effectExtent l="0" t="0" r="0" b="0"/>
            <wp:docPr id="244" name="image24.png"/>
            <wp:cNvGraphicFramePr/>
            <a:graphic xmlns:a="http://schemas.openxmlformats.org/drawingml/2006/main">
              <a:graphicData uri="http://schemas.openxmlformats.org/drawingml/2006/picture">
                <pic:pic xmlns:pic="http://schemas.openxmlformats.org/drawingml/2006/picture">
                  <pic:nvPicPr>
                    <pic:cNvPr id="244" name="image24.png"/>
                    <pic:cNvPicPr preferRelativeResize="0"/>
                  </pic:nvPicPr>
                  <pic:blipFill>
                    <a:blip r:embed="rId10"/>
                    <a:srcRect/>
                    <a:stretch>
                      <a:fillRect/>
                    </a:stretch>
                  </pic:blipFill>
                  <pic:spPr>
                    <a:xfrm>
                      <a:off x="0" y="0"/>
                      <a:ext cx="5122250" cy="2692883"/>
                    </a:xfrm>
                    <a:prstGeom prst="rect">
                      <a:avLst/>
                    </a:prstGeom>
                  </pic:spPr>
                </pic:pic>
              </a:graphicData>
            </a:graphic>
          </wp:inline>
        </w:drawing>
      </w:r>
    </w:p>
    <w:p>
      <w:pPr>
        <w:jc w:val="center"/>
        <w:rPr>
          <w:sz w:val="18"/>
          <w:szCs w:val="18"/>
        </w:rPr>
      </w:pPr>
    </w:p>
    <w:p>
      <w:pPr>
        <w:rPr>
          <w:b/>
          <w:sz w:val="28"/>
          <w:szCs w:val="28"/>
        </w:rPr>
      </w:pPr>
      <w:r>
        <w:rPr>
          <w:b/>
          <w:sz w:val="28"/>
          <w:szCs w:val="28"/>
          <w:rtl w:val="0"/>
        </w:rPr>
        <w:t>COMMANDS:</w:t>
      </w:r>
    </w:p>
    <w:p>
      <w:pPr>
        <w:rPr>
          <w:sz w:val="18"/>
          <w:szCs w:val="18"/>
        </w:rPr>
      </w:pPr>
      <w:r>
        <w:rPr>
          <w:sz w:val="18"/>
          <w:szCs w:val="18"/>
          <w:rtl w:val="0"/>
        </w:rPr>
        <w:t>CREATE TABLE Department(</w:t>
      </w:r>
    </w:p>
    <w:p>
      <w:pPr>
        <w:rPr>
          <w:sz w:val="18"/>
          <w:szCs w:val="18"/>
        </w:rPr>
      </w:pPr>
      <w:r>
        <w:rPr>
          <w:sz w:val="18"/>
          <w:szCs w:val="18"/>
          <w:rtl w:val="0"/>
        </w:rPr>
        <w:t>Department_Id INT,</w:t>
      </w:r>
    </w:p>
    <w:p>
      <w:pPr>
        <w:rPr>
          <w:sz w:val="18"/>
          <w:szCs w:val="18"/>
        </w:rPr>
      </w:pPr>
      <w:r>
        <w:rPr>
          <w:sz w:val="18"/>
          <w:szCs w:val="18"/>
          <w:rtl w:val="0"/>
        </w:rPr>
        <w:t>Department_Name VARCHAR(20),</w:t>
      </w:r>
    </w:p>
    <w:p>
      <w:pPr>
        <w:rPr>
          <w:sz w:val="18"/>
          <w:szCs w:val="18"/>
        </w:rPr>
      </w:pPr>
      <w:r>
        <w:rPr>
          <w:sz w:val="18"/>
          <w:szCs w:val="18"/>
          <w:rtl w:val="0"/>
        </w:rPr>
        <w:t>Student_Id VARCHAR(5)</w:t>
      </w:r>
    </w:p>
    <w:p>
      <w:pPr>
        <w:rPr>
          <w:sz w:val="18"/>
          <w:szCs w:val="18"/>
        </w:rPr>
      </w:pPr>
      <w:r>
        <w:rPr>
          <w:sz w:val="18"/>
          <w:szCs w:val="18"/>
          <w:rtl w:val="0"/>
        </w:rPr>
        <w:t>);</w:t>
      </w:r>
    </w:p>
    <w:p>
      <w:pPr>
        <w:rPr>
          <w:sz w:val="18"/>
          <w:szCs w:val="18"/>
        </w:rPr>
      </w:pPr>
    </w:p>
    <w:p>
      <w:pPr>
        <w:rPr>
          <w:sz w:val="18"/>
          <w:szCs w:val="18"/>
        </w:rPr>
      </w:pPr>
      <w:r>
        <w:rPr>
          <w:sz w:val="18"/>
          <w:szCs w:val="18"/>
          <w:rtl w:val="0"/>
        </w:rPr>
        <w:t>INSERT INTO Department VALUES(001, 'CSE', '1,2');</w:t>
      </w:r>
    </w:p>
    <w:p>
      <w:pPr>
        <w:rPr>
          <w:sz w:val="18"/>
          <w:szCs w:val="18"/>
        </w:rPr>
      </w:pPr>
      <w:r>
        <w:rPr>
          <w:sz w:val="18"/>
          <w:szCs w:val="18"/>
          <w:rtl w:val="0"/>
        </w:rPr>
        <w:t>INSERT INTO Department VALUES(002, 'M.E.', '3');</w:t>
      </w:r>
    </w:p>
    <w:p>
      <w:pPr>
        <w:rPr>
          <w:sz w:val="18"/>
          <w:szCs w:val="18"/>
        </w:rPr>
      </w:pPr>
      <w:r>
        <w:rPr>
          <w:sz w:val="18"/>
          <w:szCs w:val="18"/>
          <w:rtl w:val="0"/>
        </w:rPr>
        <w:t>INSERT INTO Department VALUES(003, 'Pharma', '4');</w:t>
      </w:r>
    </w:p>
    <w:p>
      <w:pPr>
        <w:rPr>
          <w:sz w:val="18"/>
          <w:szCs w:val="18"/>
        </w:rPr>
      </w:pPr>
      <w:r>
        <w:rPr>
          <w:sz w:val="18"/>
          <w:szCs w:val="18"/>
          <w:rtl w:val="0"/>
        </w:rPr>
        <w:t>INSERT INTO Department VALUES(004, 'Architecture', '5');</w:t>
      </w:r>
    </w:p>
    <w:p>
      <w:pPr>
        <w:rPr>
          <w:sz w:val="18"/>
          <w:szCs w:val="18"/>
        </w:rPr>
      </w:pPr>
      <w:r>
        <w:rPr>
          <w:sz w:val="18"/>
          <w:szCs w:val="18"/>
          <w:rtl w:val="0"/>
        </w:rPr>
        <w:t>SELECT * FROM Department;</w:t>
      </w:r>
    </w:p>
    <w:p>
      <w:pPr>
        <w:rPr>
          <w:sz w:val="18"/>
          <w:szCs w:val="18"/>
        </w:rPr>
      </w:pPr>
    </w:p>
    <w:p>
      <w:pPr>
        <w:jc w:val="center"/>
        <w:rPr>
          <w:sz w:val="18"/>
          <w:szCs w:val="18"/>
        </w:rPr>
      </w:pPr>
      <w:r>
        <w:rPr>
          <w:sz w:val="18"/>
          <w:szCs w:val="18"/>
        </w:rPr>
        <w:drawing>
          <wp:inline distT="0" distB="0" distL="0" distR="0">
            <wp:extent cx="5016500" cy="2156460"/>
            <wp:effectExtent l="0" t="0" r="0" b="0"/>
            <wp:docPr id="243" name="image12.png"/>
            <wp:cNvGraphicFramePr/>
            <a:graphic xmlns:a="http://schemas.openxmlformats.org/drawingml/2006/main">
              <a:graphicData uri="http://schemas.openxmlformats.org/drawingml/2006/picture">
                <pic:pic xmlns:pic="http://schemas.openxmlformats.org/drawingml/2006/picture">
                  <pic:nvPicPr>
                    <pic:cNvPr id="243" name="image12.png"/>
                    <pic:cNvPicPr preferRelativeResize="0"/>
                  </pic:nvPicPr>
                  <pic:blipFill>
                    <a:blip r:embed="rId11"/>
                    <a:srcRect/>
                    <a:stretch>
                      <a:fillRect/>
                    </a:stretch>
                  </pic:blipFill>
                  <pic:spPr>
                    <a:xfrm>
                      <a:off x="0" y="0"/>
                      <a:ext cx="5016570" cy="2156763"/>
                    </a:xfrm>
                    <a:prstGeom prst="rect">
                      <a:avLst/>
                    </a:prstGeom>
                  </pic:spPr>
                </pic:pic>
              </a:graphicData>
            </a:graphic>
          </wp:inline>
        </w:drawing>
      </w:r>
    </w:p>
    <w:p>
      <w:pPr>
        <w:jc w:val="center"/>
        <w:rPr>
          <w:sz w:val="18"/>
          <w:szCs w:val="18"/>
        </w:rPr>
      </w:pPr>
    </w:p>
    <w:p>
      <w:pPr>
        <w:rPr>
          <w:b/>
          <w:sz w:val="28"/>
          <w:szCs w:val="28"/>
        </w:rPr>
      </w:pPr>
      <w:r>
        <w:rPr>
          <w:b/>
          <w:sz w:val="28"/>
          <w:szCs w:val="28"/>
          <w:rtl w:val="0"/>
        </w:rPr>
        <w:t>COMMAND:</w:t>
      </w:r>
    </w:p>
    <w:p>
      <w:pPr>
        <w:rPr>
          <w:sz w:val="18"/>
          <w:szCs w:val="18"/>
        </w:rPr>
      </w:pPr>
      <w:r>
        <w:rPr>
          <w:sz w:val="18"/>
          <w:szCs w:val="18"/>
          <w:rtl w:val="0"/>
        </w:rPr>
        <w:t>CREATE TABLE Faculty(</w:t>
      </w:r>
    </w:p>
    <w:p>
      <w:pPr>
        <w:rPr>
          <w:sz w:val="18"/>
          <w:szCs w:val="18"/>
        </w:rPr>
      </w:pPr>
      <w:r>
        <w:rPr>
          <w:sz w:val="18"/>
          <w:szCs w:val="18"/>
          <w:rtl w:val="0"/>
        </w:rPr>
        <w:t>Faculty_name VARCHAR(30),</w:t>
      </w:r>
    </w:p>
    <w:p>
      <w:pPr>
        <w:rPr>
          <w:sz w:val="18"/>
          <w:szCs w:val="18"/>
        </w:rPr>
      </w:pPr>
      <w:r>
        <w:rPr>
          <w:sz w:val="18"/>
          <w:szCs w:val="18"/>
          <w:rtl w:val="0"/>
        </w:rPr>
        <w:t>Faculty_id VARCHAR(20),</w:t>
      </w:r>
    </w:p>
    <w:p>
      <w:pPr>
        <w:rPr>
          <w:sz w:val="18"/>
          <w:szCs w:val="18"/>
        </w:rPr>
      </w:pPr>
      <w:r>
        <w:rPr>
          <w:sz w:val="18"/>
          <w:szCs w:val="18"/>
          <w:rtl w:val="0"/>
        </w:rPr>
        <w:t>zipcode INT,</w:t>
      </w:r>
    </w:p>
    <w:p>
      <w:pPr>
        <w:rPr>
          <w:sz w:val="18"/>
          <w:szCs w:val="18"/>
        </w:rPr>
      </w:pPr>
      <w:r>
        <w:rPr>
          <w:sz w:val="18"/>
          <w:szCs w:val="18"/>
          <w:rtl w:val="0"/>
        </w:rPr>
        <w:t>state VARCHAR(50)</w:t>
      </w:r>
    </w:p>
    <w:p>
      <w:pPr>
        <w:rPr>
          <w:sz w:val="18"/>
          <w:szCs w:val="18"/>
        </w:rPr>
      </w:pPr>
      <w:r>
        <w:rPr>
          <w:sz w:val="18"/>
          <w:szCs w:val="18"/>
          <w:rtl w:val="0"/>
        </w:rPr>
        <w:t>);</w:t>
      </w:r>
    </w:p>
    <w:p>
      <w:pPr>
        <w:rPr>
          <w:sz w:val="18"/>
          <w:szCs w:val="18"/>
        </w:rPr>
      </w:pPr>
      <w:r>
        <w:rPr>
          <w:sz w:val="18"/>
          <w:szCs w:val="18"/>
          <w:rtl w:val="0"/>
        </w:rPr>
        <w:t>INSERT INTO Faculty VALUES('Reena','F1', 132103, 'Assam');</w:t>
      </w:r>
    </w:p>
    <w:p>
      <w:pPr>
        <w:rPr>
          <w:sz w:val="18"/>
          <w:szCs w:val="18"/>
        </w:rPr>
      </w:pPr>
      <w:r>
        <w:rPr>
          <w:sz w:val="18"/>
          <w:szCs w:val="18"/>
          <w:rtl w:val="0"/>
        </w:rPr>
        <w:t>INSERT INTO Faculty VALUES('Meena','F2', 123067, 'Punbjab');</w:t>
      </w:r>
    </w:p>
    <w:p>
      <w:pPr>
        <w:rPr>
          <w:sz w:val="18"/>
          <w:szCs w:val="18"/>
        </w:rPr>
      </w:pPr>
      <w:r>
        <w:rPr>
          <w:sz w:val="18"/>
          <w:szCs w:val="18"/>
          <w:rtl w:val="0"/>
        </w:rPr>
        <w:t>INSERT INTO Faculty VALUES('Heena','F3', 123456, 'Haryana');</w:t>
      </w:r>
    </w:p>
    <w:p>
      <w:pPr>
        <w:rPr>
          <w:sz w:val="18"/>
          <w:szCs w:val="18"/>
        </w:rPr>
      </w:pPr>
      <w:r>
        <w:rPr>
          <w:sz w:val="18"/>
          <w:szCs w:val="18"/>
          <w:rtl w:val="0"/>
        </w:rPr>
        <w:t>INSERT INTO Faculty VALUES('Siya','F4', 654321, 'Bihar');</w:t>
      </w:r>
    </w:p>
    <w:p>
      <w:pPr>
        <w:rPr>
          <w:sz w:val="18"/>
          <w:szCs w:val="18"/>
        </w:rPr>
      </w:pPr>
      <w:r>
        <w:rPr>
          <w:sz w:val="18"/>
          <w:szCs w:val="18"/>
          <w:rtl w:val="0"/>
        </w:rPr>
        <w:t>INSERT INTO Faculty VALUES('Inderpreet','F5', 789065, 'Delhi');</w:t>
      </w:r>
    </w:p>
    <w:p>
      <w:pPr>
        <w:rPr>
          <w:sz w:val="18"/>
          <w:szCs w:val="18"/>
        </w:rPr>
      </w:pPr>
      <w:r>
        <w:rPr>
          <w:sz w:val="18"/>
          <w:szCs w:val="18"/>
          <w:rtl w:val="0"/>
        </w:rPr>
        <w:t>SELECT * FROM Faculty;</w:t>
      </w:r>
    </w:p>
    <w:p>
      <w:pPr>
        <w:rPr>
          <w:sz w:val="18"/>
          <w:szCs w:val="18"/>
        </w:rPr>
      </w:pPr>
    </w:p>
    <w:p>
      <w:pPr>
        <w:rPr>
          <w:sz w:val="18"/>
          <w:szCs w:val="18"/>
        </w:rPr>
      </w:pPr>
      <w:r>
        <w:rPr>
          <w:sz w:val="18"/>
          <w:szCs w:val="18"/>
        </w:rPr>
        <w:drawing>
          <wp:inline distT="0" distB="0" distL="0" distR="0">
            <wp:extent cx="5715000" cy="2448560"/>
            <wp:effectExtent l="0" t="0" r="0" b="0"/>
            <wp:docPr id="246" name="image14.png"/>
            <wp:cNvGraphicFramePr/>
            <a:graphic xmlns:a="http://schemas.openxmlformats.org/drawingml/2006/main">
              <a:graphicData uri="http://schemas.openxmlformats.org/drawingml/2006/picture">
                <pic:pic xmlns:pic="http://schemas.openxmlformats.org/drawingml/2006/picture">
                  <pic:nvPicPr>
                    <pic:cNvPr id="246" name="image14.png"/>
                    <pic:cNvPicPr preferRelativeResize="0"/>
                  </pic:nvPicPr>
                  <pic:blipFill>
                    <a:blip r:embed="rId12"/>
                    <a:srcRect/>
                    <a:stretch>
                      <a:fillRect/>
                    </a:stretch>
                  </pic:blipFill>
                  <pic:spPr>
                    <a:xfrm>
                      <a:off x="0" y="0"/>
                      <a:ext cx="5715451" cy="2449127"/>
                    </a:xfrm>
                    <a:prstGeom prst="rect">
                      <a:avLst/>
                    </a:prstGeom>
                  </pic:spPr>
                </pic:pic>
              </a:graphicData>
            </a:graphic>
          </wp:inline>
        </w:drawing>
      </w:r>
    </w:p>
    <w:p>
      <w:pPr>
        <w:rPr>
          <w:sz w:val="18"/>
          <w:szCs w:val="18"/>
        </w:rPr>
      </w:pPr>
    </w:p>
    <w:p>
      <w:pPr>
        <w:rPr>
          <w:sz w:val="18"/>
          <w:szCs w:val="18"/>
        </w:rPr>
      </w:pPr>
    </w:p>
    <w:p>
      <w:pPr>
        <w:rPr>
          <w:sz w:val="18"/>
          <w:szCs w:val="18"/>
        </w:rPr>
      </w:pPr>
    </w:p>
    <w:p>
      <w:pPr>
        <w:rPr>
          <w:sz w:val="18"/>
          <w:szCs w:val="18"/>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r>
        <w:rPr>
          <w:b/>
          <w:sz w:val="28"/>
          <w:szCs w:val="28"/>
          <w:u w:val="single"/>
          <w:rtl w:val="0"/>
        </w:rPr>
        <w:t>Normalization</w:t>
      </w:r>
    </w:p>
    <w:p>
      <w:pPr>
        <w:jc w:val="center"/>
        <w:rPr>
          <w:b/>
          <w:sz w:val="28"/>
          <w:szCs w:val="28"/>
          <w:u w:val="single"/>
        </w:rPr>
      </w:pPr>
    </w:p>
    <w:p>
      <w:pPr>
        <w:rPr>
          <w:b/>
        </w:rPr>
      </w:pPr>
      <w:r>
        <w:rPr>
          <w:b/>
          <w:rtl w:val="0"/>
        </w:rPr>
        <w:t>Normalization of Student Table:</w:t>
      </w:r>
    </w:p>
    <w:p>
      <w:pPr>
        <w:rPr>
          <w:b/>
          <w:sz w:val="22"/>
          <w:szCs w:val="22"/>
        </w:rPr>
      </w:pPr>
      <w:r>
        <w:rPr>
          <w:b/>
          <w:sz w:val="22"/>
          <w:szCs w:val="22"/>
          <w:rtl w:val="0"/>
        </w:rPr>
        <w:t>Functional Dependencies: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273239"/>
          <w:sz w:val="20"/>
          <w:szCs w:val="20"/>
          <w:highlight w:val="white"/>
          <w:u w:val="none"/>
          <w:vertAlign w:val="baseline"/>
          <w:rtl w:val="0"/>
        </w:rPr>
        <w:t>Student_Id -&gt; Student_Name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273239"/>
          <w:sz w:val="20"/>
          <w:szCs w:val="20"/>
          <w:highlight w:val="white"/>
          <w:u w:val="none"/>
          <w:vertAlign w:val="baseline"/>
          <w:rtl w:val="0"/>
        </w:rPr>
        <w:t>Student_Id -&gt; Student_State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273239"/>
          <w:sz w:val="20"/>
          <w:szCs w:val="20"/>
          <w:highlight w:val="white"/>
          <w:u w:val="none"/>
          <w:vertAlign w:val="baseline"/>
          <w:rtl w:val="0"/>
        </w:rPr>
        <w:t>Student_State -&gt; Student_Country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273239"/>
          <w:sz w:val="20"/>
          <w:szCs w:val="20"/>
          <w:highlight w:val="white"/>
          <w:u w:val="none"/>
          <w:vertAlign w:val="baseline"/>
          <w:rtl w:val="0"/>
        </w:rPr>
        <w:t>Student_Id-&gt; Student_Age</w:t>
      </w:r>
    </w:p>
    <w:p>
      <w:pPr>
        <w:rPr>
          <w:rFonts w:ascii="Consolas" w:hAnsi="Consolas" w:eastAsia="Consolas" w:cs="Consolas"/>
          <w:sz w:val="20"/>
          <w:szCs w:val="20"/>
        </w:rPr>
      </w:pPr>
    </w:p>
    <w:p>
      <w:pPr>
        <w:rPr>
          <w:rFonts w:ascii="Consolas" w:hAnsi="Consolas" w:eastAsia="Consolas" w:cs="Consolas"/>
          <w:b/>
          <w:sz w:val="20"/>
          <w:szCs w:val="20"/>
        </w:rPr>
      </w:pPr>
      <w:r>
        <w:rPr>
          <w:rFonts w:ascii="Consolas" w:hAnsi="Consolas" w:eastAsia="Consolas" w:cs="Consolas"/>
          <w:b/>
          <w:sz w:val="20"/>
          <w:szCs w:val="20"/>
          <w:rtl w:val="0"/>
        </w:rPr>
        <w:t>Candidate Key:</w:t>
      </w:r>
    </w:p>
    <w:p>
      <w:pPr>
        <w:rPr>
          <w:rFonts w:ascii="Consolas" w:hAnsi="Consolas" w:eastAsia="Consolas" w:cs="Consolas"/>
          <w:sz w:val="20"/>
          <w:szCs w:val="20"/>
        </w:rPr>
      </w:pPr>
      <w:r>
        <w:rPr>
          <w:rFonts w:ascii="Consolas" w:hAnsi="Consolas" w:eastAsia="Consolas" w:cs="Consolas"/>
          <w:sz w:val="20"/>
          <w:szCs w:val="20"/>
          <w:rtl w:val="0"/>
        </w:rPr>
        <w:t>{Student_Id}</w:t>
      </w:r>
    </w:p>
    <w:p>
      <w:pPr>
        <w:rPr>
          <w:sz w:val="20"/>
          <w:szCs w:val="20"/>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As the Student table has multi-valued attribute Student_phone, So it violates the rule of  1nf. So we will convert that multivalued attribute to an atomic-valued attribute.</w:t>
      </w:r>
    </w:p>
    <w:p>
      <w:pPr>
        <w:rPr>
          <w:rFonts w:ascii="Consolas" w:hAnsi="Consolas" w:eastAsia="Consolas" w:cs="Consolas"/>
          <w:sz w:val="20"/>
          <w:szCs w:val="20"/>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xml:space="preserve">As the table is already in 1nf and t </w:t>
      </w:r>
      <w:r>
        <w:rPr>
          <w:rFonts w:ascii="Consolas" w:hAnsi="Consolas" w:eastAsia="Consolas" w:cs="Consolas"/>
          <w:b w:val="0"/>
          <w:i w:val="0"/>
          <w:smallCaps w:val="0"/>
          <w:strike w:val="0"/>
          <w:color w:val="273239"/>
          <w:sz w:val="20"/>
          <w:szCs w:val="20"/>
          <w:highlight w:val="white"/>
          <w:u w:val="none"/>
          <w:vertAlign w:val="baseline"/>
          <w:rtl w:val="0"/>
        </w:rPr>
        <w:t>no non-prime attribute (attributes which are not part of any candidate key) is dependent on any proper subset of any candidate key of the table. So the table is in 2nf.</w:t>
      </w:r>
    </w:p>
    <w:p>
      <w:pPr>
        <w:rPr>
          <w:rFonts w:ascii="Consolas" w:hAnsi="Consolas" w:eastAsia="Consolas" w:cs="Consolas"/>
          <w:sz w:val="20"/>
          <w:szCs w:val="20"/>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As the table is in 2nf and</w:t>
      </w:r>
    </w:p>
    <w:p>
      <w:pPr>
        <w:rPr>
          <w:rFonts w:ascii="Consolas" w:hAnsi="Consolas" w:eastAsia="Consolas" w:cs="Consolas"/>
          <w:color w:val="273239"/>
          <w:sz w:val="20"/>
          <w:szCs w:val="20"/>
          <w:highlight w:val="white"/>
        </w:rPr>
      </w:pPr>
      <w:r>
        <w:rPr>
          <w:rFonts w:ascii="Consolas" w:hAnsi="Consolas" w:eastAsia="Consolas" w:cs="Consolas"/>
          <w:color w:val="273239"/>
          <w:sz w:val="20"/>
          <w:szCs w:val="20"/>
          <w:highlight w:val="white"/>
          <w:rtl w:val="0"/>
        </w:rPr>
        <w:t xml:space="preserve">      Student_Id -&gt; Student_State and Student_State -&gt; Student_Country are true.</w:t>
      </w:r>
    </w:p>
    <w:p>
      <w:pPr>
        <w:rPr>
          <w:rFonts w:ascii="Consolas" w:hAnsi="Consolas" w:eastAsia="Consolas" w:cs="Consolas"/>
          <w:color w:val="273239"/>
          <w:sz w:val="20"/>
          <w:szCs w:val="20"/>
          <w:highlight w:val="white"/>
        </w:rPr>
      </w:pPr>
      <w:r>
        <w:rPr>
          <w:rFonts w:ascii="Consolas" w:hAnsi="Consolas" w:eastAsia="Consolas" w:cs="Consolas"/>
          <w:color w:val="273239"/>
          <w:sz w:val="20"/>
          <w:szCs w:val="20"/>
          <w:highlight w:val="white"/>
          <w:rtl w:val="0"/>
        </w:rPr>
        <w:t xml:space="preserve">      So Student_Country is transitively dependent on Student_Id. It violates   </w:t>
      </w:r>
    </w:p>
    <w:p>
      <w:pPr>
        <w:rPr>
          <w:rFonts w:ascii="Consolas" w:hAnsi="Consolas" w:eastAsia="Consolas" w:cs="Consolas"/>
          <w:color w:val="273239"/>
          <w:sz w:val="20"/>
          <w:szCs w:val="20"/>
          <w:highlight w:val="white"/>
        </w:rPr>
      </w:pPr>
      <w:r>
        <w:rPr>
          <w:rFonts w:ascii="Consolas" w:hAnsi="Consolas" w:eastAsia="Consolas" w:cs="Consolas"/>
          <w:color w:val="273239"/>
          <w:sz w:val="20"/>
          <w:szCs w:val="20"/>
          <w:highlight w:val="white"/>
          <w:rtl w:val="0"/>
        </w:rPr>
        <w:t xml:space="preserve">      the rules of 3nf.</w:t>
      </w:r>
    </w:p>
    <w:p>
      <w:pPr>
        <w:rPr>
          <w:rFonts w:ascii="Consolas" w:hAnsi="Consolas" w:eastAsia="Consolas" w:cs="Consolas"/>
          <w:color w:val="273239"/>
          <w:sz w:val="20"/>
          <w:szCs w:val="20"/>
          <w:highlight w:val="white"/>
        </w:rPr>
      </w:pPr>
      <w:r>
        <w:rPr>
          <w:rFonts w:ascii="Consolas" w:hAnsi="Consolas" w:eastAsia="Consolas" w:cs="Consolas"/>
          <w:color w:val="273239"/>
          <w:sz w:val="20"/>
          <w:szCs w:val="20"/>
          <w:highlight w:val="white"/>
          <w:rtl w:val="0"/>
        </w:rPr>
        <w:t xml:space="preserve">      To convert it in 3nf, we will decompose the relation </w:t>
      </w:r>
    </w:p>
    <w:p>
      <w:pPr>
        <w:jc w:val="center"/>
        <w:rPr>
          <w:rFonts w:ascii="Consolas" w:hAnsi="Consolas" w:eastAsia="Consolas" w:cs="Consolas"/>
          <w:color w:val="273239"/>
          <w:sz w:val="20"/>
          <w:szCs w:val="20"/>
          <w:highlight w:val="white"/>
        </w:rPr>
      </w:pPr>
      <w:r>
        <w:rPr>
          <w:rFonts w:ascii="Consolas" w:hAnsi="Consolas" w:eastAsia="Consolas" w:cs="Consolas"/>
          <w:color w:val="273239"/>
          <w:sz w:val="20"/>
          <w:szCs w:val="20"/>
          <w:highlight w:val="white"/>
          <w:rtl w:val="0"/>
        </w:rPr>
        <w:t xml:space="preserve">  Student(Student_Id, Student_Name, Student_Phone, Student_Age,    Student_State, Student_country) as:</w:t>
      </w:r>
    </w:p>
    <w:p>
      <w:pPr>
        <w:rPr>
          <w:rFonts w:ascii="Arial" w:hAnsi="Arial" w:eastAsia="Arial" w:cs="Arial"/>
          <w:color w:val="273239"/>
          <w:sz w:val="26"/>
          <w:szCs w:val="26"/>
          <w:highlight w:val="whit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rPr>
          <w:rFonts w:ascii="Consolas" w:hAnsi="Consolas" w:eastAsia="Consolas" w:cs="Consolas"/>
          <w:color w:val="273239"/>
          <w:sz w:val="20"/>
          <w:szCs w:val="20"/>
        </w:rPr>
      </w:pPr>
      <w:r>
        <w:rPr>
          <w:rFonts w:ascii="Consolas" w:hAnsi="Consolas" w:eastAsia="Consolas" w:cs="Consolas"/>
          <w:color w:val="273239"/>
          <w:sz w:val="20"/>
          <w:szCs w:val="20"/>
          <w:rtl w:val="0"/>
        </w:rPr>
        <w:t xml:space="preserve">      Student1 (Student_Id, Student_Name, Student_Phone, Student_State, Student_Age)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eastAsia="Consolas" w:cs="Consolas"/>
          <w:color w:val="273239"/>
          <w:sz w:val="20"/>
          <w:szCs w:val="20"/>
        </w:rPr>
      </w:pPr>
      <w:r>
        <w:rPr>
          <w:rFonts w:ascii="Consolas" w:hAnsi="Consolas" w:eastAsia="Consolas" w:cs="Consolas"/>
          <w:color w:val="273239"/>
          <w:sz w:val="20"/>
          <w:szCs w:val="20"/>
          <w:rtl w:val="0"/>
        </w:rPr>
        <w:t xml:space="preserve">           Student2 (Student_State, Student_Country) </w:t>
      </w:r>
    </w:p>
    <w:p>
      <w:pPr>
        <w:rPr>
          <w:sz w:val="20"/>
          <w:szCs w:val="20"/>
        </w:rPr>
      </w:pPr>
    </w:p>
    <w:p>
      <w:pPr>
        <w:rPr>
          <w:b/>
          <w:sz w:val="22"/>
          <w:szCs w:val="22"/>
        </w:rPr>
      </w:pPr>
      <w:r>
        <w:rPr>
          <w:b/>
          <w:sz w:val="22"/>
          <w:szCs w:val="22"/>
        </w:rPr>
        <w:drawing>
          <wp:inline distT="0" distB="0" distL="0" distR="0">
            <wp:extent cx="3276600" cy="3215005"/>
            <wp:effectExtent l="0" t="0" r="0" b="0"/>
            <wp:docPr id="245" name="image21.png"/>
            <wp:cNvGraphicFramePr/>
            <a:graphic xmlns:a="http://schemas.openxmlformats.org/drawingml/2006/main">
              <a:graphicData uri="http://schemas.openxmlformats.org/drawingml/2006/picture">
                <pic:pic xmlns:pic="http://schemas.openxmlformats.org/drawingml/2006/picture">
                  <pic:nvPicPr>
                    <pic:cNvPr id="245" name="image21.png"/>
                    <pic:cNvPicPr preferRelativeResize="0"/>
                  </pic:nvPicPr>
                  <pic:blipFill>
                    <a:blip r:embed="rId13"/>
                    <a:srcRect/>
                    <a:stretch>
                      <a:fillRect/>
                    </a:stretch>
                  </pic:blipFill>
                  <pic:spPr>
                    <a:xfrm>
                      <a:off x="0" y="0"/>
                      <a:ext cx="3276600" cy="3215005"/>
                    </a:xfrm>
                    <a:prstGeom prst="rect">
                      <a:avLst/>
                    </a:prstGeom>
                  </pic:spPr>
                </pic:pic>
              </a:graphicData>
            </a:graphic>
          </wp:inline>
        </w:drawing>
      </w:r>
      <w:r>
        <w:rPr>
          <w:b/>
          <w:sz w:val="22"/>
          <w:szCs w:val="22"/>
        </w:rPr>
        <w:drawing>
          <wp:inline distT="0" distB="0" distL="0" distR="0">
            <wp:extent cx="2255520" cy="3642360"/>
            <wp:effectExtent l="0" t="0" r="0" b="0"/>
            <wp:docPr id="249" name="image18.png"/>
            <wp:cNvGraphicFramePr/>
            <a:graphic xmlns:a="http://schemas.openxmlformats.org/drawingml/2006/main">
              <a:graphicData uri="http://schemas.openxmlformats.org/drawingml/2006/picture">
                <pic:pic xmlns:pic="http://schemas.openxmlformats.org/drawingml/2006/picture">
                  <pic:nvPicPr>
                    <pic:cNvPr id="249" name="image18.png"/>
                    <pic:cNvPicPr preferRelativeResize="0"/>
                  </pic:nvPicPr>
                  <pic:blipFill>
                    <a:blip r:embed="rId14"/>
                    <a:srcRect/>
                    <a:stretch>
                      <a:fillRect/>
                    </a:stretch>
                  </pic:blipFill>
                  <pic:spPr>
                    <a:xfrm>
                      <a:off x="0" y="0"/>
                      <a:ext cx="2255846" cy="3642886"/>
                    </a:xfrm>
                    <a:prstGeom prst="rect">
                      <a:avLst/>
                    </a:prstGeom>
                  </pic:spPr>
                </pic:pic>
              </a:graphicData>
            </a:graphic>
          </wp:inline>
        </w:drawing>
      </w:r>
      <w:r>
        <mc:AlternateContent>
          <mc:Choice Requires="wps">
            <w:drawing>
              <wp:anchor distT="45720" distB="45720" distL="114300" distR="114300" simplePos="0" relativeHeight="251659264" behindDoc="0" locked="0" layoutInCell="1" allowOverlap="1">
                <wp:simplePos x="0" y="0"/>
                <wp:positionH relativeFrom="column">
                  <wp:posOffset>50800</wp:posOffset>
                </wp:positionH>
                <wp:positionV relativeFrom="paragraph">
                  <wp:posOffset>7620</wp:posOffset>
                </wp:positionV>
                <wp:extent cx="1068705" cy="285115"/>
                <wp:effectExtent l="0" t="0" r="0" b="0"/>
                <wp:wrapSquare wrapText="bothSides"/>
                <wp:docPr id="218" name="Rectangles 218"/>
                <wp:cNvGraphicFramePr/>
                <a:graphic xmlns:a="http://schemas.openxmlformats.org/drawingml/2006/main">
                  <a:graphicData uri="http://schemas.microsoft.com/office/word/2010/wordprocessingShape">
                    <wps:wsp>
                      <wps:cNvSpPr/>
                      <wps:spPr>
                        <a:xfrm>
                          <a:off x="4816410" y="3642205"/>
                          <a:ext cx="1059180" cy="2755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STUDENT 1</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pt;margin-top:0.6pt;height:22.45pt;width:84.15pt;mso-wrap-distance-bottom:3.6pt;mso-wrap-distance-left:9pt;mso-wrap-distance-right:9pt;mso-wrap-distance-top:3.6pt;z-index:251659264;mso-width-relative:page;mso-height-relative:page;" fillcolor="#FFFFFF" filled="t" stroked="t" coordsize="21600,21600" o:gfxdata="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DiDW1AAAAAYBAAAPAAAAAAAA&#10;AAEAIAAAACIAAABkcnMvZG93bnJldi54bWxQSwECFAAUAAAACACHTuJAF1Xs8E8CAADEBAAADgAA&#10;AAAAAAABACAAAAAjAQAAZHJzL2Uyb0RvYy54bWxQSwUGAAAAAAYABgBZAQAA5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STUDENT 1</w:t>
                      </w:r>
                    </w:p>
                  </w:txbxContent>
                </v:textbox>
                <w10:wrap type="square"/>
              </v:rect>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3505200</wp:posOffset>
                </wp:positionH>
                <wp:positionV relativeFrom="paragraph">
                  <wp:posOffset>7620</wp:posOffset>
                </wp:positionV>
                <wp:extent cx="1068705" cy="1414145"/>
                <wp:effectExtent l="0" t="0" r="0" b="0"/>
                <wp:wrapSquare wrapText="bothSides"/>
                <wp:docPr id="228" name="Rectangles 228"/>
                <wp:cNvGraphicFramePr/>
                <a:graphic xmlns:a="http://schemas.openxmlformats.org/drawingml/2006/main">
                  <a:graphicData uri="http://schemas.microsoft.com/office/word/2010/wordprocessingShape">
                    <wps:wsp>
                      <wps:cNvSpPr/>
                      <wps:spPr>
                        <a:xfrm>
                          <a:off x="4816410" y="3077690"/>
                          <a:ext cx="105918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STUDENT 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76pt;margin-top:0.6pt;height:111.35pt;width:84.15pt;mso-wrap-distance-bottom:3.6pt;mso-wrap-distance-left:9pt;mso-wrap-distance-right:9pt;mso-wrap-distance-top:3.6pt;z-index:251659264;mso-width-relative:page;mso-height-relative:page;" fillcolor="#FFFFFF" filled="t" stroked="t" coordsize="21600,21600" o:gfxdata="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RTrrQdYAAAAJAQAADwAAAAAA&#10;AAABACAAAAAiAAAAZHJzL2Rvd25yZXYueG1sUEsBAhQAFAAAAAgAh07iQM58Om9OAgAAxQQAAA4A&#10;AAAAAAAAAQAgAAAAJQEAAGRycy9lMm9Eb2MueG1sUEsFBgAAAAAGAAYAWQEAAOU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STUDENT 2</w:t>
                      </w:r>
                    </w:p>
                  </w:txbxContent>
                </v:textbox>
                <w10:wrap type="square"/>
              </v:rect>
            </w:pict>
          </mc:Fallback>
        </mc:AlternateContent>
      </w:r>
    </w:p>
    <w:p>
      <w:pPr>
        <w:jc w:val="right"/>
        <w:rPr>
          <w:b/>
          <w:sz w:val="22"/>
          <w:szCs w:val="22"/>
        </w:rPr>
      </w:pPr>
    </w:p>
    <w:p>
      <w:pPr>
        <w:jc w:val="center"/>
        <w:rPr>
          <w:b/>
          <w:sz w:val="28"/>
          <w:szCs w:val="28"/>
          <w:u w:val="single"/>
        </w:rPr>
      </w:pPr>
    </w:p>
    <w:p/>
    <w:p>
      <w:pPr>
        <w:rPr>
          <w:b/>
        </w:rPr>
      </w:pPr>
      <w:r>
        <w:rPr>
          <w:b/>
          <w:rtl w:val="0"/>
        </w:rPr>
        <w:t>NORMALIZATION OF COURSE TABE:</w:t>
      </w:r>
    </w:p>
    <w:p>
      <w:pPr>
        <w:rPr>
          <w:rFonts w:ascii="Consolas" w:hAnsi="Consolas" w:eastAsia="Consolas" w:cs="Consolas"/>
          <w:color w:val="273239"/>
          <w:sz w:val="20"/>
          <w:szCs w:val="20"/>
          <w:highlight w:val="white"/>
        </w:rPr>
      </w:pPr>
      <w:r>
        <w:rPr>
          <w:rFonts w:ascii="Consolas" w:hAnsi="Consolas" w:eastAsia="Consolas" w:cs="Consolas"/>
          <w:color w:val="273239"/>
          <w:sz w:val="20"/>
          <w:szCs w:val="20"/>
          <w:highlight w:val="white"/>
          <w:rtl w:val="0"/>
        </w:rPr>
        <w:t>Course_Fee cannot alone decide the value of Course_Id or Student_Id,</w:t>
      </w:r>
      <w:r>
        <w:rPr>
          <w:rFonts w:ascii="Consolas" w:hAnsi="Consolas" w:eastAsia="Consolas" w:cs="Consolas"/>
          <w:color w:val="273239"/>
          <w:sz w:val="20"/>
          <w:szCs w:val="20"/>
          <w:rtl w:val="0"/>
        </w:rPr>
        <w:br w:type="textWrapping"/>
      </w:r>
      <w:r>
        <w:rPr>
          <w:rFonts w:ascii="Consolas" w:hAnsi="Consolas" w:eastAsia="Consolas" w:cs="Consolas"/>
          <w:color w:val="273239"/>
          <w:sz w:val="20"/>
          <w:szCs w:val="20"/>
          <w:highlight w:val="white"/>
          <w:rtl w:val="0"/>
        </w:rPr>
        <w:t>Course_Fee together with Student_Id cannot decide the value of Course_Id;</w:t>
      </w:r>
      <w:r>
        <w:rPr>
          <w:rFonts w:ascii="Consolas" w:hAnsi="Consolas" w:eastAsia="Consolas" w:cs="Consolas"/>
          <w:color w:val="273239"/>
          <w:sz w:val="20"/>
          <w:szCs w:val="20"/>
          <w:rtl w:val="0"/>
        </w:rPr>
        <w:br w:type="textWrapping"/>
      </w:r>
      <w:r>
        <w:rPr>
          <w:rFonts w:ascii="Consolas" w:hAnsi="Consolas" w:eastAsia="Consolas" w:cs="Consolas"/>
          <w:color w:val="273239"/>
          <w:sz w:val="20"/>
          <w:szCs w:val="20"/>
          <w:highlight w:val="white"/>
          <w:rtl w:val="0"/>
        </w:rPr>
        <w:t>Course_Fee together with Course_Id cannot decide the value of Student_Id;</w:t>
      </w:r>
      <w:r>
        <w:rPr>
          <w:rFonts w:ascii="Consolas" w:hAnsi="Consolas" w:eastAsia="Consolas" w:cs="Consolas"/>
          <w:color w:val="273239"/>
          <w:sz w:val="20"/>
          <w:szCs w:val="20"/>
          <w:rtl w:val="0"/>
        </w:rPr>
        <w:br w:type="textWrapping"/>
      </w:r>
      <w:r>
        <w:rPr>
          <w:rFonts w:ascii="Consolas" w:hAnsi="Consolas" w:eastAsia="Consolas" w:cs="Consolas"/>
          <w:color w:val="273239"/>
          <w:sz w:val="20"/>
          <w:szCs w:val="20"/>
          <w:highlight w:val="white"/>
          <w:rtl w:val="0"/>
        </w:rPr>
        <w:t>Hence,</w:t>
      </w:r>
      <w:r>
        <w:rPr>
          <w:rFonts w:ascii="Consolas" w:hAnsi="Consolas" w:eastAsia="Consolas" w:cs="Consolas"/>
          <w:color w:val="273239"/>
          <w:sz w:val="20"/>
          <w:szCs w:val="20"/>
          <w:rtl w:val="0"/>
        </w:rPr>
        <w:br w:type="textWrapping"/>
      </w:r>
      <w:r>
        <w:rPr>
          <w:rFonts w:ascii="Consolas" w:hAnsi="Consolas" w:eastAsia="Consolas" w:cs="Consolas"/>
          <w:color w:val="273239"/>
          <w:sz w:val="20"/>
          <w:szCs w:val="20"/>
          <w:highlight w:val="white"/>
          <w:rtl w:val="0"/>
        </w:rPr>
        <w:t>Course_Fee would be a non-prime attribute, as it does not belong to the candidate key.</w:t>
      </w:r>
    </w:p>
    <w:p>
      <w:pPr>
        <w:rPr>
          <w:rFonts w:ascii="Consolas" w:hAnsi="Consolas" w:eastAsia="Consolas" w:cs="Consolas"/>
          <w:sz w:val="20"/>
          <w:szCs w:val="20"/>
        </w:rPr>
      </w:pPr>
    </w:p>
    <w:p>
      <w:pPr>
        <w:rPr>
          <w:rFonts w:ascii="Consolas" w:hAnsi="Consolas" w:eastAsia="Consolas" w:cs="Consolas"/>
          <w:b/>
          <w:color w:val="273239"/>
          <w:sz w:val="20"/>
          <w:szCs w:val="20"/>
          <w:highlight w:val="white"/>
        </w:rPr>
      </w:pPr>
      <w:r>
        <w:rPr>
          <w:rFonts w:ascii="Consolas" w:hAnsi="Consolas" w:eastAsia="Consolas" w:cs="Consolas"/>
          <w:b/>
          <w:color w:val="273239"/>
          <w:sz w:val="20"/>
          <w:szCs w:val="20"/>
          <w:highlight w:val="white"/>
          <w:rtl w:val="0"/>
        </w:rPr>
        <w:t>CANDIDATE KEY:</w:t>
      </w:r>
    </w:p>
    <w:p>
      <w:pPr>
        <w:rPr>
          <w:rFonts w:ascii="Consolas" w:hAnsi="Consolas" w:eastAsia="Consolas" w:cs="Consolas"/>
          <w:sz w:val="20"/>
          <w:szCs w:val="20"/>
        </w:rPr>
      </w:pPr>
      <w:r>
        <w:rPr>
          <w:rFonts w:ascii="Consolas" w:hAnsi="Consolas" w:eastAsia="Consolas" w:cs="Consolas"/>
          <w:color w:val="273239"/>
          <w:sz w:val="20"/>
          <w:szCs w:val="20"/>
          <w:highlight w:val="white"/>
          <w:rtl w:val="0"/>
        </w:rPr>
        <w:t>{Student_Id, Course_Id} ;</w:t>
      </w:r>
      <w:r>
        <w:rPr>
          <w:rFonts w:ascii="Consolas" w:hAnsi="Consolas" w:eastAsia="Consolas" w:cs="Consolas"/>
          <w:sz w:val="20"/>
          <w:szCs w:val="20"/>
          <w:rtl w:val="0"/>
        </w:rPr>
        <w:t xml:space="preserve"> </w:t>
      </w:r>
    </w:p>
    <w:p>
      <w:pPr>
        <w:rPr>
          <w:rFonts w:ascii="Consolas" w:hAnsi="Consolas" w:eastAsia="Consolas" w:cs="Consolas"/>
          <w:sz w:val="20"/>
          <w:szCs w:val="20"/>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As there is no multivalued attribute in the course table, So the table is in 1NF.</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273239"/>
          <w:sz w:val="20"/>
          <w:szCs w:val="20"/>
          <w:highlight w:val="white"/>
          <w:u w:val="none"/>
          <w:vertAlign w:val="baseline"/>
          <w:rtl w:val="0"/>
        </w:rPr>
        <w:t>But, Course_Id -&gt; Course_Fee, i.e., Course_Fee is dependent on Course_Id, which is a proper subset of the candidate key. Non-prime attribute Couse_Fee is dependent on a proper subset of the candidate key, which is a partial dependency and so this relation is not in 2NF.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273239"/>
          <w:sz w:val="20"/>
          <w:szCs w:val="20"/>
          <w:highlight w:val="white"/>
          <w:u w:val="none"/>
          <w:vertAlign w:val="baseline"/>
          <w:rtl w:val="0"/>
        </w:rPr>
        <w:t>To convert the above table to 2NF,we need to decompose the table into two tables such as :</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Course 1: Student_Id, Course_Id</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Course 2: Course_Id, Course_Fee</w:t>
      </w:r>
    </w:p>
    <w:p>
      <w:pPr>
        <w:jc w:val="center"/>
        <w:rPr>
          <w:rFonts w:ascii="Consolas" w:hAnsi="Consolas" w:eastAsia="Consolas" w:cs="Consolas"/>
          <w:sz w:val="20"/>
          <w:szCs w:val="20"/>
        </w:rPr>
      </w:pPr>
    </w:p>
    <w:p/>
    <w:p/>
    <w:p/>
    <w:p/>
    <w:p/>
    <w:p>
      <w:r>
        <mc:AlternateContent>
          <mc:Choice Requires="wps">
            <w:drawing>
              <wp:anchor distT="45720" distB="45720" distL="114300" distR="114300" simplePos="0" relativeHeight="251659264" behindDoc="0" locked="0" layoutInCell="1" allowOverlap="1">
                <wp:simplePos x="0" y="0"/>
                <wp:positionH relativeFrom="column">
                  <wp:posOffset>1168400</wp:posOffset>
                </wp:positionH>
                <wp:positionV relativeFrom="paragraph">
                  <wp:posOffset>7620</wp:posOffset>
                </wp:positionV>
                <wp:extent cx="866775" cy="1409700"/>
                <wp:effectExtent l="0" t="0" r="0" b="0"/>
                <wp:wrapSquare wrapText="bothSides"/>
                <wp:docPr id="227" name="Rectangles 227"/>
                <wp:cNvGraphicFramePr/>
                <a:graphic xmlns:a="http://schemas.openxmlformats.org/drawingml/2006/main">
                  <a:graphicData uri="http://schemas.microsoft.com/office/word/2010/wordprocessingShape">
                    <wps:wsp>
                      <wps:cNvSpPr/>
                      <wps:spPr>
                        <a:xfrm>
                          <a:off x="4915470" y="3077690"/>
                          <a:ext cx="86106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Course 1</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92pt;margin-top:0.6pt;height:111pt;width:68.25pt;mso-wrap-distance-bottom:3.6pt;mso-wrap-distance-left:9pt;mso-wrap-distance-right:9pt;mso-wrap-distance-top:3.6pt;z-index:251659264;mso-width-relative:page;mso-height-relative:page;" fillcolor="#FFFFFF" filled="t" stroked="t" coordsize="21600,21600" o:gfxdata="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j5DMfVAAAACQEAAA8AAAAAAAAA&#10;AQAgAAAAIgAAAGRycy9kb3ducmV2LnhtbFBLAQIUABQAAAAIAIdO4kD+xZGaTQIAAMQEAAAOAAAA&#10;AAAAAAEAIAAAACQ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Course 1</w:t>
                      </w:r>
                    </w:p>
                  </w:txbxContent>
                </v:textbox>
                <w10:wrap type="square"/>
              </v:rect>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3683000</wp:posOffset>
                </wp:positionH>
                <wp:positionV relativeFrom="paragraph">
                  <wp:posOffset>7620</wp:posOffset>
                </wp:positionV>
                <wp:extent cx="870585" cy="1414145"/>
                <wp:effectExtent l="0" t="0" r="0" b="0"/>
                <wp:wrapSquare wrapText="bothSides"/>
                <wp:docPr id="220" name="Rectangles 220"/>
                <wp:cNvGraphicFramePr/>
                <a:graphic xmlns:a="http://schemas.openxmlformats.org/drawingml/2006/main">
                  <a:graphicData uri="http://schemas.microsoft.com/office/word/2010/wordprocessingShape">
                    <wps:wsp>
                      <wps:cNvSpPr/>
                      <wps:spPr>
                        <a:xfrm>
                          <a:off x="4915470" y="3077690"/>
                          <a:ext cx="86106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Course 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90pt;margin-top:0.6pt;height:111.35pt;width:68.55pt;mso-wrap-distance-bottom:3.6pt;mso-wrap-distance-left:9pt;mso-wrap-distance-right:9pt;mso-wrap-distance-top:3.6pt;z-index:251659264;mso-width-relative:page;mso-height-relative:page;" fillcolor="#FFFFFF" filled="t" stroked="t" coordsize="21600,21600" o:gfxdata="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eZKnvWAAAACQEAAA8AAAAAAAAA&#10;AQAgAAAAIgAAAGRycy9kb3ducmV2LnhtbFBLAQIUABQAAAAIAIdO4kCOnAZBTAIAAMQEAAAOAAAA&#10;AAAAAAEAIAAAACU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Course 2</w:t>
                      </w:r>
                    </w:p>
                  </w:txbxContent>
                </v:textbox>
                <w10:wrap type="square"/>
              </v:rect>
            </w:pict>
          </mc:Fallback>
        </mc:AlternateContent>
      </w:r>
    </w:p>
    <w:p/>
    <w:p/>
    <w:p>
      <w:pPr>
        <w:jc w:val="center"/>
      </w:pPr>
      <w:r>
        <w:drawing>
          <wp:inline distT="0" distB="0" distL="0" distR="0">
            <wp:extent cx="2638425" cy="3457575"/>
            <wp:effectExtent l="0" t="0" r="0" b="0"/>
            <wp:docPr id="247" name="image13.png"/>
            <wp:cNvGraphicFramePr/>
            <a:graphic xmlns:a="http://schemas.openxmlformats.org/drawingml/2006/main">
              <a:graphicData uri="http://schemas.openxmlformats.org/drawingml/2006/picture">
                <pic:pic xmlns:pic="http://schemas.openxmlformats.org/drawingml/2006/picture">
                  <pic:nvPicPr>
                    <pic:cNvPr id="247" name="image13.png"/>
                    <pic:cNvPicPr preferRelativeResize="0"/>
                  </pic:nvPicPr>
                  <pic:blipFill>
                    <a:blip r:embed="rId15"/>
                    <a:srcRect/>
                    <a:stretch>
                      <a:fillRect/>
                    </a:stretch>
                  </pic:blipFill>
                  <pic:spPr>
                    <a:xfrm>
                      <a:off x="0" y="0"/>
                      <a:ext cx="2638799" cy="3458065"/>
                    </a:xfrm>
                    <a:prstGeom prst="rect">
                      <a:avLst/>
                    </a:prstGeom>
                  </pic:spPr>
                </pic:pic>
              </a:graphicData>
            </a:graphic>
          </wp:inline>
        </w:drawing>
      </w:r>
      <w:r>
        <w:drawing>
          <wp:inline distT="0" distB="0" distL="0" distR="0">
            <wp:extent cx="2377440" cy="3505200"/>
            <wp:effectExtent l="0" t="0" r="0" b="0"/>
            <wp:docPr id="248" name="image17.png"/>
            <wp:cNvGraphicFramePr/>
            <a:graphic xmlns:a="http://schemas.openxmlformats.org/drawingml/2006/main">
              <a:graphicData uri="http://schemas.openxmlformats.org/drawingml/2006/picture">
                <pic:pic xmlns:pic="http://schemas.openxmlformats.org/drawingml/2006/picture">
                  <pic:nvPicPr>
                    <pic:cNvPr id="248" name="image17.png"/>
                    <pic:cNvPicPr preferRelativeResize="0"/>
                  </pic:nvPicPr>
                  <pic:blipFill>
                    <a:blip r:embed="rId16"/>
                    <a:srcRect/>
                    <a:stretch>
                      <a:fillRect/>
                    </a:stretch>
                  </pic:blipFill>
                  <pic:spPr>
                    <a:xfrm>
                      <a:off x="0" y="0"/>
                      <a:ext cx="2377778" cy="3505699"/>
                    </a:xfrm>
                    <a:prstGeom prst="rect">
                      <a:avLst/>
                    </a:prstGeom>
                  </pic:spPr>
                </pic:pic>
              </a:graphicData>
            </a:graphic>
          </wp:inline>
        </w:drawing>
      </w:r>
    </w:p>
    <w:p>
      <w:pPr>
        <w:jc w:val="center"/>
      </w:pPr>
    </w:p>
    <w:p/>
    <w:p>
      <w:r>
        <w:rPr>
          <w:b/>
          <w:rtl w:val="0"/>
        </w:rPr>
        <w:t>NORMALIZATION OF FACULTY TABLE</w:t>
      </w:r>
      <w:r>
        <w:rPr>
          <w:rtl w:val="0"/>
        </w:rPr>
        <w:t>:</w:t>
      </w:r>
    </w:p>
    <w:p/>
    <w:p>
      <w:pPr>
        <w:rPr>
          <w:b/>
          <w:sz w:val="20"/>
          <w:szCs w:val="20"/>
        </w:rPr>
      </w:pPr>
      <w:r>
        <w:rPr>
          <w:b/>
          <w:sz w:val="20"/>
          <w:szCs w:val="20"/>
          <w:rtl w:val="0"/>
        </w:rPr>
        <w:t>CANDIDATE KEY:</w:t>
      </w:r>
    </w:p>
    <w:p>
      <w:r>
        <w:rPr>
          <w:sz w:val="22"/>
          <w:szCs w:val="22"/>
          <w:rtl w:val="0"/>
        </w:rPr>
        <w:t>{</w:t>
      </w:r>
      <w:r>
        <w:rPr>
          <w:rtl w:val="0"/>
        </w:rPr>
        <w:t>Faculty_Id}</w:t>
      </w:r>
    </w:p>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 there is not any multivalued attribute in faculty table, therefore it is in 1NF.</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000000"/>
          <w:sz w:val="20"/>
          <w:szCs w:val="20"/>
          <w:u w:val="none"/>
          <w:shd w:val="clear" w:fill="auto"/>
          <w:vertAlign w:val="baseline"/>
          <w:rtl w:val="0"/>
        </w:rPr>
        <w:t xml:space="preserve">As the table is already in 1NF and </w:t>
      </w:r>
      <w:r>
        <w:rPr>
          <w:rFonts w:ascii="Consolas" w:hAnsi="Consolas" w:eastAsia="Consolas" w:cs="Consolas"/>
          <w:b w:val="0"/>
          <w:i w:val="0"/>
          <w:smallCaps w:val="0"/>
          <w:strike w:val="0"/>
          <w:color w:val="273239"/>
          <w:sz w:val="20"/>
          <w:szCs w:val="20"/>
          <w:highlight w:val="white"/>
          <w:u w:val="none"/>
          <w:vertAlign w:val="baseline"/>
          <w:rtl w:val="0"/>
        </w:rPr>
        <w:t>no non-prime attribute (attributes which are not part of any candidate key) is dependent on any proper subset of any candidate key of the table. So the table is in 2NF.</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Faculty_State, Faculty_City -&gt; Faculty_Zip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Faculty_Zip-&gt; Faculty_Id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the non-prime attributes (Faculty_State, Faculty_City) transitively depend on super key (Faculty_Id), therefore it violates the rule of 3NF.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To convert the above table to 3NF,we need to decompose the table into two tables such as :</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Faculty1: Faculty_Id, Faculty_name, Faculty_Zip</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Faculty2: Faculty_Zip, Faculty_State, Faculty_City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mc:AlternateContent>
          <mc:Choice Requires="wps">
            <w:drawing>
              <wp:anchor distT="45720" distB="45720" distL="114300" distR="114300" simplePos="0" relativeHeight="251659264" behindDoc="0" locked="0" layoutInCell="1" allowOverlap="1">
                <wp:simplePos x="0" y="0"/>
                <wp:positionH relativeFrom="column">
                  <wp:posOffset>1485900</wp:posOffset>
                </wp:positionH>
                <wp:positionV relativeFrom="paragraph">
                  <wp:posOffset>7620</wp:posOffset>
                </wp:positionV>
                <wp:extent cx="779145" cy="1414145"/>
                <wp:effectExtent l="0" t="0" r="0" b="0"/>
                <wp:wrapSquare wrapText="bothSides"/>
                <wp:docPr id="226" name="Rectangles 226"/>
                <wp:cNvGraphicFramePr/>
                <a:graphic xmlns:a="http://schemas.openxmlformats.org/drawingml/2006/main">
                  <a:graphicData uri="http://schemas.microsoft.com/office/word/2010/wordprocessingShape">
                    <wps:wsp>
                      <wps:cNvSpPr/>
                      <wps:spPr>
                        <a:xfrm>
                          <a:off x="4961190" y="3077690"/>
                          <a:ext cx="76962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Faculty1</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17pt;margin-top:0.6pt;height:111.35pt;width:61.35pt;mso-wrap-distance-bottom:3.6pt;mso-wrap-distance-left:9pt;mso-wrap-distance-right:9pt;mso-wrap-distance-top:3.6pt;z-index:251659264;mso-width-relative:page;mso-height-relative:page;" fillcolor="#FFFFFF" filled="t" stroked="t" coordsize="21600,21600" o:gfxdata="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4CsOdUAAAAJAQAADwAAAAAAAAABACAA&#10;AAAiAAAAZHJzL2Rvd25yZXYueG1sUEsBAhQAFAAAAAgAh07iQGrjAZhJAgAAxAQAAA4AAAAAAAAA&#10;AQAgAAAAJA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Faculty1</w:t>
                      </w:r>
                    </w:p>
                  </w:txbxContent>
                </v:textbox>
                <w10:wrap type="square"/>
              </v:rect>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3644900</wp:posOffset>
                </wp:positionH>
                <wp:positionV relativeFrom="paragraph">
                  <wp:posOffset>7620</wp:posOffset>
                </wp:positionV>
                <wp:extent cx="779145" cy="1414145"/>
                <wp:effectExtent l="0" t="0" r="0" b="0"/>
                <wp:wrapSquare wrapText="bothSides"/>
                <wp:docPr id="222" name="Rectangles 222"/>
                <wp:cNvGraphicFramePr/>
                <a:graphic xmlns:a="http://schemas.openxmlformats.org/drawingml/2006/main">
                  <a:graphicData uri="http://schemas.microsoft.com/office/word/2010/wordprocessingShape">
                    <wps:wsp>
                      <wps:cNvSpPr/>
                      <wps:spPr>
                        <a:xfrm>
                          <a:off x="4961190" y="3077690"/>
                          <a:ext cx="76962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Faculty2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87pt;margin-top:0.6pt;height:111.35pt;width:61.35pt;mso-wrap-distance-bottom:3.6pt;mso-wrap-distance-left:9pt;mso-wrap-distance-right:9pt;mso-wrap-distance-top:3.6pt;z-index:251659264;mso-width-relative:page;mso-height-relative:page;" fillcolor="#FFFFFF" filled="t" stroked="t" coordsize="21600,21600" o:gfxdata="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wHaCTWAAAACQEAAA8AAAAAAAAAAQAg&#10;AAAAIgAAAGRycy9kb3ducmV2LnhtbFBLAQIUABQAAAAIAIdO4kAHQS71SQIAAMQEAAAOAAAAAAAA&#10;AAEAIAAAACU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Faculty2</w:t>
                      </w:r>
                    </w:p>
                  </w:txbxContent>
                </v:textbox>
                <w10:wrap type="square"/>
              </v:rect>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000000"/>
          <w:sz w:val="20"/>
          <w:szCs w:val="20"/>
          <w:u w:val="none"/>
          <w:shd w:val="clear" w:fill="auto"/>
          <w:vertAlign w:val="baseline"/>
        </w:rPr>
      </w:pPr>
      <w:r>
        <w:rPr>
          <w:rFonts w:ascii="Consolas" w:hAnsi="Consolas" w:eastAsia="Consolas" w:cs="Consolas"/>
          <w:b w:val="0"/>
          <w:i w:val="0"/>
          <w:smallCaps w:val="0"/>
          <w:strike w:val="0"/>
          <w:color w:val="000000"/>
          <w:sz w:val="20"/>
          <w:szCs w:val="20"/>
          <w:u w:val="none"/>
          <w:shd w:val="clear" w:fill="auto"/>
          <w:vertAlign w:val="baseline"/>
        </w:rPr>
        <w:drawing>
          <wp:inline distT="0" distB="0" distL="0" distR="0">
            <wp:extent cx="1889760" cy="3307080"/>
            <wp:effectExtent l="0" t="0" r="0" b="0"/>
            <wp:docPr id="250" name="image26.png"/>
            <wp:cNvGraphicFramePr/>
            <a:graphic xmlns:a="http://schemas.openxmlformats.org/drawingml/2006/main">
              <a:graphicData uri="http://schemas.openxmlformats.org/drawingml/2006/picture">
                <pic:pic xmlns:pic="http://schemas.openxmlformats.org/drawingml/2006/picture">
                  <pic:nvPicPr>
                    <pic:cNvPr id="250" name="image26.png"/>
                    <pic:cNvPicPr preferRelativeResize="0"/>
                  </pic:nvPicPr>
                  <pic:blipFill>
                    <a:blip r:embed="rId17"/>
                    <a:srcRect/>
                    <a:stretch>
                      <a:fillRect/>
                    </a:stretch>
                  </pic:blipFill>
                  <pic:spPr>
                    <a:xfrm>
                      <a:off x="0" y="0"/>
                      <a:ext cx="1890029" cy="3307551"/>
                    </a:xfrm>
                    <a:prstGeom prst="rect">
                      <a:avLst/>
                    </a:prstGeom>
                  </pic:spPr>
                </pic:pic>
              </a:graphicData>
            </a:graphic>
          </wp:inline>
        </w:drawing>
      </w:r>
      <w:r>
        <w:rPr>
          <w:rFonts w:ascii="Consolas" w:hAnsi="Consolas" w:eastAsia="Consolas" w:cs="Consolas"/>
          <w:b w:val="0"/>
          <w:i w:val="0"/>
          <w:smallCaps w:val="0"/>
          <w:strike w:val="0"/>
          <w:color w:val="000000"/>
          <w:sz w:val="20"/>
          <w:szCs w:val="20"/>
          <w:u w:val="none"/>
          <w:shd w:val="clear" w:fill="auto"/>
          <w:vertAlign w:val="baseline"/>
        </w:rPr>
        <w:drawing>
          <wp:inline distT="0" distB="0" distL="0" distR="0">
            <wp:extent cx="2381250" cy="3345180"/>
            <wp:effectExtent l="0" t="0" r="0" b="0"/>
            <wp:docPr id="251" name="image20.png"/>
            <wp:cNvGraphicFramePr/>
            <a:graphic xmlns:a="http://schemas.openxmlformats.org/drawingml/2006/main">
              <a:graphicData uri="http://schemas.openxmlformats.org/drawingml/2006/picture">
                <pic:pic xmlns:pic="http://schemas.openxmlformats.org/drawingml/2006/picture">
                  <pic:nvPicPr>
                    <pic:cNvPr id="251" name="image20.png"/>
                    <pic:cNvPicPr preferRelativeResize="0"/>
                  </pic:nvPicPr>
                  <pic:blipFill>
                    <a:blip r:embed="rId18"/>
                    <a:srcRect/>
                    <a:stretch>
                      <a:fillRect/>
                    </a:stretch>
                  </pic:blipFill>
                  <pic:spPr>
                    <a:xfrm>
                      <a:off x="0" y="0"/>
                      <a:ext cx="2381586" cy="334565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
    <w:p>
      <w:r>
        <w:rPr>
          <w:rtl w:val="0"/>
        </w:rPr>
        <w:t>NORMALIZATION OF PROJECT TABLE:</w:t>
      </w:r>
      <w:r>
        <w:rPr>
          <w:rtl w:val="0"/>
        </w:rPr>
        <w:br w:type="textWrapping"/>
      </w:r>
      <w:r>
        <w:rPr>
          <w:rtl w:val="0"/>
        </w:rPr>
        <w:t>CANDIDATE KEY:</w:t>
      </w:r>
      <w:r>
        <w:rPr>
          <w:rtl w:val="0"/>
        </w:rPr>
        <w:br w:type="textWrapping"/>
      </w:r>
      <w:r>
        <w:rPr>
          <w:rtl w:val="0"/>
        </w:rPr>
        <w:t>{Student_Id, Project_Id}</w:t>
      </w:r>
    </w:p>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 the table does not has any multivalued attribute, therefore the table is in 1NF.</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Student_Id -&gt; Student_Name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Project_Id -&gt; Project_Name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Which make the relation partial dependent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Therefore, the project table violates the rule of 2NF.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To convert the above table to 2NF,we need to decompose the table into two tables such as :</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Project1: Student_Id, Project_Id, Student_Name</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Project2: Project_Id, Project_Name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mc:AlternateContent>
          <mc:Choice Requires="wps">
            <w:drawing>
              <wp:anchor distT="45720" distB="45720" distL="114300" distR="114300" simplePos="0" relativeHeight="251659264" behindDoc="0" locked="0" layoutInCell="1" allowOverlap="1">
                <wp:simplePos x="0" y="0"/>
                <wp:positionH relativeFrom="column">
                  <wp:posOffset>1219200</wp:posOffset>
                </wp:positionH>
                <wp:positionV relativeFrom="paragraph">
                  <wp:posOffset>7620</wp:posOffset>
                </wp:positionV>
                <wp:extent cx="710565" cy="1414145"/>
                <wp:effectExtent l="0" t="0" r="0" b="0"/>
                <wp:wrapSquare wrapText="bothSides"/>
                <wp:docPr id="223" name="Rectangles 223"/>
                <wp:cNvGraphicFramePr/>
                <a:graphic xmlns:a="http://schemas.openxmlformats.org/drawingml/2006/main">
                  <a:graphicData uri="http://schemas.microsoft.com/office/word/2010/wordprocessingShape">
                    <wps:wsp>
                      <wps:cNvSpPr/>
                      <wps:spPr>
                        <a:xfrm>
                          <a:off x="4995480" y="3077690"/>
                          <a:ext cx="70104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Project1</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96pt;margin-top:0.6pt;height:111.35pt;width:55.95pt;mso-wrap-distance-bottom:3.6pt;mso-wrap-distance-left:9pt;mso-wrap-distance-right:9pt;mso-wrap-distance-top:3.6pt;z-index:251659264;mso-width-relative:page;mso-height-relative:page;" fillcolor="#FFFFFF" filled="t" stroked="t" coordsize="21600,21600" o:gfxdata="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bUVu9QAAAAJAQAADwAAAAAAAAAB&#10;ACAAAAAiAAAAZHJzL2Rvd25yZXYueG1sUEsBAhQAFAAAAAgAh07iQPYcb3NNAgAAxAQAAA4AAAAA&#10;AAAAAQAgAAAAIw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Project1</w:t>
                      </w:r>
                    </w:p>
                  </w:txbxContent>
                </v:textbox>
                <w10:wrap type="square"/>
              </v:rect>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3797300</wp:posOffset>
                </wp:positionH>
                <wp:positionV relativeFrom="paragraph">
                  <wp:posOffset>7620</wp:posOffset>
                </wp:positionV>
                <wp:extent cx="710565" cy="1414145"/>
                <wp:effectExtent l="0" t="0" r="0" b="0"/>
                <wp:wrapSquare wrapText="bothSides"/>
                <wp:docPr id="225" name="Rectangles 225"/>
                <wp:cNvGraphicFramePr/>
                <a:graphic xmlns:a="http://schemas.openxmlformats.org/drawingml/2006/main">
                  <a:graphicData uri="http://schemas.microsoft.com/office/word/2010/wordprocessingShape">
                    <wps:wsp>
                      <wps:cNvSpPr/>
                      <wps:spPr>
                        <a:xfrm>
                          <a:off x="4995480" y="3077690"/>
                          <a:ext cx="70104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Project2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99pt;margin-top:0.6pt;height:111.35pt;width:55.95pt;mso-wrap-distance-bottom:3.6pt;mso-wrap-distance-left:9pt;mso-wrap-distance-right:9pt;mso-wrap-distance-top:3.6pt;z-index:251659264;mso-width-relative:page;mso-height-relative:page;" fillcolor="#FFFFFF" filled="t" stroked="t" coordsize="21600,21600" o:gfxdata="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hNdxbWAAAACQEAAA8AAAAAAAAA&#10;AQAgAAAAIgAAAGRycy9kb3ducmV2LnhtbFBLAQIUABQAAAAIAIdO4kCN7G/FTAIAAMQEAAAOAAAA&#10;AAAAAAEAIAAAACU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Project2</w:t>
                      </w:r>
                    </w:p>
                  </w:txbxContent>
                </v:textbox>
                <w10:wrap type="square"/>
              </v:rect>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Pr>
        <w:drawing>
          <wp:inline distT="0" distB="0" distL="0" distR="0">
            <wp:extent cx="2560320" cy="3600450"/>
            <wp:effectExtent l="0" t="0" r="0" b="0"/>
            <wp:docPr id="252" name="image23.png"/>
            <wp:cNvGraphicFramePr/>
            <a:graphic xmlns:a="http://schemas.openxmlformats.org/drawingml/2006/main">
              <a:graphicData uri="http://schemas.openxmlformats.org/drawingml/2006/picture">
                <pic:pic xmlns:pic="http://schemas.openxmlformats.org/drawingml/2006/picture">
                  <pic:nvPicPr>
                    <pic:cNvPr id="252" name="image23.png"/>
                    <pic:cNvPicPr preferRelativeResize="0"/>
                  </pic:nvPicPr>
                  <pic:blipFill>
                    <a:blip r:embed="rId19"/>
                    <a:srcRect/>
                    <a:stretch>
                      <a:fillRect/>
                    </a:stretch>
                  </pic:blipFill>
                  <pic:spPr>
                    <a:xfrm>
                      <a:off x="0" y="0"/>
                      <a:ext cx="2560683" cy="3600960"/>
                    </a:xfrm>
                    <a:prstGeom prst="rect">
                      <a:avLst/>
                    </a:prstGeom>
                  </pic:spPr>
                </pic:pic>
              </a:graphicData>
            </a:graphic>
          </wp:inline>
        </w:drawing>
      </w:r>
      <w:r>
        <w:rPr>
          <w:rFonts w:ascii="Consolas" w:hAnsi="Consolas" w:eastAsia="Consolas" w:cs="Consolas"/>
          <w:b w:val="0"/>
          <w:i w:val="0"/>
          <w:smallCaps w:val="0"/>
          <w:strike w:val="0"/>
          <w:color w:val="273239"/>
          <w:sz w:val="20"/>
          <w:szCs w:val="20"/>
          <w:highlight w:val="white"/>
          <w:u w:val="none"/>
          <w:vertAlign w:val="baseline"/>
        </w:rPr>
        <w:drawing>
          <wp:inline distT="0" distB="0" distL="0" distR="0">
            <wp:extent cx="2621280" cy="3648075"/>
            <wp:effectExtent l="0" t="0" r="0" b="0"/>
            <wp:docPr id="253" name="image27.png"/>
            <wp:cNvGraphicFramePr/>
            <a:graphic xmlns:a="http://schemas.openxmlformats.org/drawingml/2006/main">
              <a:graphicData uri="http://schemas.openxmlformats.org/drawingml/2006/picture">
                <pic:pic xmlns:pic="http://schemas.openxmlformats.org/drawingml/2006/picture">
                  <pic:nvPicPr>
                    <pic:cNvPr id="253" name="image27.png"/>
                    <pic:cNvPicPr preferRelativeResize="0"/>
                  </pic:nvPicPr>
                  <pic:blipFill>
                    <a:blip r:embed="rId20"/>
                    <a:srcRect/>
                    <a:stretch>
                      <a:fillRect/>
                    </a:stretch>
                  </pic:blipFill>
                  <pic:spPr>
                    <a:xfrm>
                      <a:off x="0" y="0"/>
                      <a:ext cx="2621655" cy="3648597"/>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NORMALIZATION OF HOSTEL 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CANDIDATE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{Hostel_Id}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As there is no multivalued attribute in the table, So the table is in 1NF.</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As the table is in 1NF and no non-prime attribute (attributes which are not part of any candidate key) is dependent on any proper subset of any candidate key of the table. So the table is in 2NF.</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Hostle_Id -&gt; Room_Id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Room_Id -&gt; Room_type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Therefore, Hostle_Id -&gt; Room_Type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As there exist a transitive functional dependency, therefore it violates the rule of 3NF.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To convert the above table to 3NF,we need to decompose the table into two tables such as :</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Hostel1: Hostel_Id, Room_Id, Room_Fees</w:t>
      </w:r>
      <w:r>
        <w:rPr>
          <w:rFonts w:ascii="Consolas" w:hAnsi="Consolas" w:eastAsia="Consolas" w:cs="Consolas"/>
          <w:b w:val="0"/>
          <w:i w:val="0"/>
          <w:smallCaps w:val="0"/>
          <w:strike w:val="0"/>
          <w:color w:val="273239"/>
          <w:sz w:val="20"/>
          <w:szCs w:val="20"/>
          <w:u w:val="none"/>
          <w:shd w:val="clear" w:fill="auto"/>
          <w:vertAlign w:val="baseline"/>
          <w:rtl w:val="0"/>
        </w:rPr>
        <w:br w:type="textWrapping"/>
      </w:r>
      <w:r>
        <w:rPr>
          <w:rFonts w:ascii="Consolas" w:hAnsi="Consolas" w:eastAsia="Consolas" w:cs="Consolas"/>
          <w:b w:val="0"/>
          <w:i w:val="0"/>
          <w:smallCaps w:val="0"/>
          <w:strike w:val="0"/>
          <w:color w:val="273239"/>
          <w:sz w:val="20"/>
          <w:szCs w:val="20"/>
          <w:highlight w:val="white"/>
          <w:u w:val="none"/>
          <w:vertAlign w:val="baseline"/>
          <w:rtl w:val="0"/>
        </w:rPr>
        <w:t>Hostel2: Room_Id, Room_Type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mc:AlternateContent>
          <mc:Choice Requires="wps">
            <w:drawing>
              <wp:anchor distT="45720" distB="45720" distL="114300" distR="114300" simplePos="0" relativeHeight="251659264" behindDoc="0" locked="0" layoutInCell="1" allowOverlap="1">
                <wp:simplePos x="0" y="0"/>
                <wp:positionH relativeFrom="column">
                  <wp:posOffset>1689100</wp:posOffset>
                </wp:positionH>
                <wp:positionV relativeFrom="paragraph">
                  <wp:posOffset>7620</wp:posOffset>
                </wp:positionV>
                <wp:extent cx="695325" cy="1414145"/>
                <wp:effectExtent l="0" t="0" r="0" b="0"/>
                <wp:wrapSquare wrapText="bothSides"/>
                <wp:docPr id="224" name="Rectangles 224"/>
                <wp:cNvGraphicFramePr/>
                <a:graphic xmlns:a="http://schemas.openxmlformats.org/drawingml/2006/main">
                  <a:graphicData uri="http://schemas.microsoft.com/office/word/2010/wordprocessingShape">
                    <wps:wsp>
                      <wps:cNvSpPr/>
                      <wps:spPr>
                        <a:xfrm>
                          <a:off x="5003100" y="3077690"/>
                          <a:ext cx="6858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Hostel1</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33pt;margin-top:0.6pt;height:111.35pt;width:54.75pt;mso-wrap-distance-bottom:3.6pt;mso-wrap-distance-left:9pt;mso-wrap-distance-right:9pt;mso-wrap-distance-top:3.6pt;z-index:251659264;mso-width-relative:page;mso-height-relative:page;" fillcolor="#FFFFFF" filled="t" stroked="t" coordsize="21600,21600" o:gfxdata="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5yzSDVAAAACQEAAA8AAAAAAAAA&#10;AQAgAAAAIgAAAGRycy9kb3ducmV2LnhtbFBLAQIUABQAAAAIAIdO4kCmYoufTQIAAMQEAAAOAAAA&#10;AAAAAAEAIAAAACQ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Hostel1</w:t>
                      </w:r>
                    </w:p>
                  </w:txbxContent>
                </v:textbox>
                <w10:wrap type="square"/>
              </v:rect>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3937000</wp:posOffset>
                </wp:positionH>
                <wp:positionV relativeFrom="paragraph">
                  <wp:posOffset>7620</wp:posOffset>
                </wp:positionV>
                <wp:extent cx="695325" cy="1414145"/>
                <wp:effectExtent l="0" t="0" r="0" b="0"/>
                <wp:wrapSquare wrapText="bothSides"/>
                <wp:docPr id="221" name="Rectangles 221"/>
                <wp:cNvGraphicFramePr/>
                <a:graphic xmlns:a="http://schemas.openxmlformats.org/drawingml/2006/main">
                  <a:graphicData uri="http://schemas.microsoft.com/office/word/2010/wordprocessingShape">
                    <wps:wsp>
                      <wps:cNvSpPr/>
                      <wps:spPr>
                        <a:xfrm>
                          <a:off x="5003100" y="3077690"/>
                          <a:ext cx="6858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Hostel2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10pt;margin-top:0.6pt;height:111.35pt;width:54.75pt;mso-wrap-distance-bottom:3.6pt;mso-wrap-distance-left:9pt;mso-wrap-distance-right:9pt;mso-wrap-distance-top:3.6pt;z-index:251659264;mso-width-relative:page;mso-height-relative:page;" fillcolor="#FFFFFF" filled="t" stroked="t" coordsize="21600,21600" o:gfxdata="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Dp1cK1QAAAAkBAAAPAAAAAAAA&#10;AAEAIAAAACIAAABkcnMvZG93bnJldi54bWxQSwECFAAUAAAACACHTuJAwGkzn04CAADEBAAADgAA&#10;AAAAAAABACAAAAAkAQAAZHJzL2Uyb0RvYy54bWxQSwUGAAAAAAYABgBZAQAA5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Hostel2</w:t>
                      </w:r>
                    </w:p>
                  </w:txbxContent>
                </v:textbox>
                <w10:wrap type="square"/>
              </v:rect>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Pr>
        <w:drawing>
          <wp:inline distT="0" distB="0" distL="0" distR="0">
            <wp:extent cx="2354580" cy="2545080"/>
            <wp:effectExtent l="0" t="0" r="0" b="0"/>
            <wp:docPr id="254" name="image22.png"/>
            <wp:cNvGraphicFramePr/>
            <a:graphic xmlns:a="http://schemas.openxmlformats.org/drawingml/2006/main">
              <a:graphicData uri="http://schemas.openxmlformats.org/drawingml/2006/picture">
                <pic:pic xmlns:pic="http://schemas.openxmlformats.org/drawingml/2006/picture">
                  <pic:nvPicPr>
                    <pic:cNvPr id="254" name="image22.png"/>
                    <pic:cNvPicPr preferRelativeResize="0"/>
                  </pic:nvPicPr>
                  <pic:blipFill>
                    <a:blip r:embed="rId21"/>
                    <a:srcRect/>
                    <a:stretch>
                      <a:fillRect/>
                    </a:stretch>
                  </pic:blipFill>
                  <pic:spPr>
                    <a:xfrm>
                      <a:off x="0" y="0"/>
                      <a:ext cx="2354914" cy="2545441"/>
                    </a:xfrm>
                    <a:prstGeom prst="rect">
                      <a:avLst/>
                    </a:prstGeom>
                  </pic:spPr>
                </pic:pic>
              </a:graphicData>
            </a:graphic>
          </wp:inline>
        </w:drawing>
      </w:r>
      <w:r>
        <w:rPr>
          <w:rFonts w:ascii="Consolas" w:hAnsi="Consolas" w:eastAsia="Consolas" w:cs="Consolas"/>
          <w:b w:val="0"/>
          <w:i w:val="0"/>
          <w:smallCaps w:val="0"/>
          <w:strike w:val="0"/>
          <w:color w:val="273239"/>
          <w:sz w:val="20"/>
          <w:szCs w:val="20"/>
          <w:highlight w:val="white"/>
          <w:u w:val="none"/>
          <w:vertAlign w:val="baseline"/>
        </w:rPr>
        <w:drawing>
          <wp:inline distT="0" distB="0" distL="0" distR="0">
            <wp:extent cx="2240280" cy="2466975"/>
            <wp:effectExtent l="0" t="0" r="0" b="0"/>
            <wp:docPr id="255" name="image25.png"/>
            <wp:cNvGraphicFramePr/>
            <a:graphic xmlns:a="http://schemas.openxmlformats.org/drawingml/2006/main">
              <a:graphicData uri="http://schemas.openxmlformats.org/drawingml/2006/picture">
                <pic:pic xmlns:pic="http://schemas.openxmlformats.org/drawingml/2006/picture">
                  <pic:nvPicPr>
                    <pic:cNvPr id="255" name="image25.png"/>
                    <pic:cNvPicPr preferRelativeResize="0"/>
                  </pic:nvPicPr>
                  <pic:blipFill>
                    <a:blip r:embed="rId22"/>
                    <a:srcRect/>
                    <a:stretch>
                      <a:fillRect/>
                    </a:stretch>
                  </pic:blipFill>
                  <pic:spPr>
                    <a:xfrm>
                      <a:off x="0" y="0"/>
                      <a:ext cx="2240601" cy="2467328"/>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onsolas" w:hAnsi="Consolas" w:eastAsia="Consolas" w:cs="Consolas"/>
          <w:b w:val="0"/>
          <w:i w:val="0"/>
          <w:smallCaps w:val="0"/>
          <w:strike w:val="0"/>
          <w:color w:val="273239"/>
          <w:sz w:val="20"/>
          <w:szCs w:val="20"/>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NORMALIZATION IN DEPARTMENT TABLE: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t>AS there exist a multivalued attribute name Student_Id, So we need to convert it into atomic valued attribute.</w:t>
      </w:r>
    </w:p>
    <w:p>
      <w:pPr>
        <w:rPr>
          <w:rFonts w:ascii="Consolas" w:hAnsi="Consolas" w:eastAsia="Consolas" w:cs="Consolas"/>
          <w:color w:val="273239"/>
          <w:sz w:val="20"/>
          <w:szCs w:val="20"/>
          <w:highlight w:val="white"/>
        </w:rPr>
      </w:pPr>
    </w:p>
    <w:p>
      <w:pPr>
        <w:rPr>
          <w:rFonts w:ascii="Consolas" w:hAnsi="Consolas" w:eastAsia="Consolas" w:cs="Consolas"/>
          <w:color w:val="273239"/>
          <w:sz w:val="20"/>
          <w:szCs w:val="20"/>
          <w:highlight w:val="white"/>
        </w:rPr>
      </w:pPr>
    </w:p>
    <w:p>
      <w:pPr>
        <w:rPr>
          <w:rFonts w:ascii="Consolas" w:hAnsi="Consolas" w:eastAsia="Consolas" w:cs="Consolas"/>
          <w:color w:val="273239"/>
          <w:sz w:val="20"/>
          <w:szCs w:val="20"/>
          <w:highlight w:val="white"/>
        </w:rPr>
      </w:pPr>
      <w:r>
        <mc:AlternateContent>
          <mc:Choice Requires="wps">
            <w:drawing>
              <wp:anchor distT="45720" distB="45720" distL="114300" distR="114300" simplePos="0" relativeHeight="251659264" behindDoc="0" locked="0" layoutInCell="1" allowOverlap="1">
                <wp:simplePos x="0" y="0"/>
                <wp:positionH relativeFrom="column">
                  <wp:posOffset>2298700</wp:posOffset>
                </wp:positionH>
                <wp:positionV relativeFrom="paragraph">
                  <wp:posOffset>7620</wp:posOffset>
                </wp:positionV>
                <wp:extent cx="1007745" cy="1414145"/>
                <wp:effectExtent l="0" t="0" r="0" b="0"/>
                <wp:wrapSquare wrapText="bothSides"/>
                <wp:docPr id="219" name="Rectangles 219"/>
                <wp:cNvGraphicFramePr/>
                <a:graphic xmlns:a="http://schemas.openxmlformats.org/drawingml/2006/main">
                  <a:graphicData uri="http://schemas.microsoft.com/office/word/2010/wordprocessingShape">
                    <wps:wsp>
                      <wps:cNvSpPr/>
                      <wps:spPr>
                        <a:xfrm>
                          <a:off x="4846890" y="3077690"/>
                          <a:ext cx="99822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Department1</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81pt;margin-top:0.6pt;height:111.35pt;width:79.35pt;mso-wrap-distance-bottom:3.6pt;mso-wrap-distance-left:9pt;mso-wrap-distance-right:9pt;mso-wrap-distance-top:3.6pt;z-index:251659264;mso-width-relative:page;mso-height-relative:page;" fillcolor="#FFFFFF" filled="t" stroked="t" coordsize="21600,21600" o:gfxdata="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5js521gAAAAkBAAAPAAAAAAAAAAEA&#10;IAAAACIAAABkcnMvZG93bnJldi54bWxQSwECFAAUAAAACACHTuJAIqaUi0oCAADEBAAADgAAAAAA&#10;AAABACAAAAAl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Department1</w:t>
                      </w:r>
                    </w:p>
                  </w:txbxContent>
                </v:textbox>
                <w10:wrap type="square"/>
              </v:rect>
            </w:pict>
          </mc:Fallback>
        </mc:AlternateContent>
      </w:r>
    </w:p>
    <w:p>
      <w:pPr>
        <w:rPr>
          <w:rFonts w:ascii="Consolas" w:hAnsi="Consolas" w:eastAsia="Consolas" w:cs="Consolas"/>
          <w:color w:val="273239"/>
          <w:sz w:val="20"/>
          <w:szCs w:val="20"/>
          <w:highlight w:val="white"/>
        </w:rPr>
      </w:pPr>
    </w:p>
    <w:p>
      <w:pPr>
        <w:jc w:val="center"/>
        <w:rPr>
          <w:rFonts w:ascii="Consolas" w:hAnsi="Consolas" w:eastAsia="Consolas" w:cs="Consolas"/>
          <w:color w:val="273239"/>
          <w:sz w:val="20"/>
          <w:szCs w:val="20"/>
          <w:highlight w:val="white"/>
        </w:rPr>
      </w:pPr>
      <w:r>
        <w:rPr>
          <w:rFonts w:ascii="Consolas" w:hAnsi="Consolas" w:eastAsia="Consolas" w:cs="Consolas"/>
          <w:color w:val="273239"/>
          <w:sz w:val="20"/>
          <w:szCs w:val="20"/>
          <w:highlight w:val="white"/>
        </w:rPr>
        <w:drawing>
          <wp:inline distT="0" distB="0" distL="0" distR="0">
            <wp:extent cx="3470910" cy="2818765"/>
            <wp:effectExtent l="0" t="0" r="0" b="0"/>
            <wp:docPr id="256" name="image28.png"/>
            <wp:cNvGraphicFramePr/>
            <a:graphic xmlns:a="http://schemas.openxmlformats.org/drawingml/2006/main">
              <a:graphicData uri="http://schemas.openxmlformats.org/drawingml/2006/picture">
                <pic:pic xmlns:pic="http://schemas.openxmlformats.org/drawingml/2006/picture">
                  <pic:nvPicPr>
                    <pic:cNvPr id="256" name="image28.png"/>
                    <pic:cNvPicPr preferRelativeResize="0"/>
                  </pic:nvPicPr>
                  <pic:blipFill>
                    <a:blip r:embed="rId23"/>
                    <a:srcRect/>
                    <a:stretch>
                      <a:fillRect/>
                    </a:stretch>
                  </pic:blipFill>
                  <pic:spPr>
                    <a:xfrm>
                      <a:off x="0" y="0"/>
                      <a:ext cx="3471143" cy="281931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r>
        <w:rPr>
          <w:rFonts w:ascii="Consolas" w:hAnsi="Consolas" w:eastAsia="Consolas" w:cs="Consolas"/>
          <w:b w:val="0"/>
          <w:i w:val="0"/>
          <w:smallCaps w:val="0"/>
          <w:strike w:val="0"/>
          <w:color w:val="273239"/>
          <w:sz w:val="20"/>
          <w:szCs w:val="20"/>
          <w:highlight w:val="white"/>
          <w:u w:val="none"/>
          <w:vertAlign w:val="baseline"/>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onsolas" w:hAnsi="Consolas" w:eastAsia="Consolas" w:cs="Consolas"/>
          <w:b w:val="0"/>
          <w:i w:val="0"/>
          <w:smallCaps w:val="0"/>
          <w:strike w:val="0"/>
          <w:color w:val="273239"/>
          <w:sz w:val="20"/>
          <w:szCs w:val="20"/>
          <w:highlight w:val="white"/>
          <w:u w:val="none"/>
          <w:vertAlign w:val="baseline"/>
        </w:rPr>
      </w:pPr>
    </w:p>
    <w:p/>
    <w:p/>
    <w:p/>
    <w:p>
      <w:pPr>
        <w:jc w:val="center"/>
        <w:rPr>
          <w:b/>
          <w:sz w:val="28"/>
          <w:szCs w:val="28"/>
          <w:u w:val="single"/>
        </w:rPr>
      </w:pPr>
      <w:r>
        <w:rPr>
          <w:b/>
          <w:sz w:val="28"/>
          <w:szCs w:val="28"/>
          <w:u w:val="single"/>
          <w:rtl w:val="0"/>
        </w:rPr>
        <w:t>Design 8-10 Queries</w:t>
      </w:r>
    </w:p>
    <w:p>
      <w:r>
        <w:rPr>
          <w:b/>
          <w:sz w:val="28"/>
          <w:szCs w:val="28"/>
          <w:rtl w:val="0"/>
        </w:rPr>
        <w:t xml:space="preserve"> </w:t>
      </w:r>
    </w:p>
    <w:p>
      <w:pPr>
        <w:jc w:val="center"/>
      </w:pPr>
      <w:r>
        <w:rPr>
          <w:rtl w:val="0"/>
        </w:rPr>
        <w:t>Query 1: Display all the details of those students whose project name is cyber Security.</w:t>
      </w:r>
    </w:p>
    <w:p>
      <w:pPr>
        <w:jc w:val="cente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SELECT * FROM Student inner join Studentproject on Student.Student_Id =Studentproject.Student_Id WHERE Project_Name = 'Cyber Security';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drawing>
          <wp:inline distT="0" distB="0" distL="0" distR="0">
            <wp:extent cx="5623560" cy="952500"/>
            <wp:effectExtent l="0" t="0" r="0" b="0"/>
            <wp:docPr id="257" name="image30.jpg"/>
            <wp:cNvGraphicFramePr/>
            <a:graphic xmlns:a="http://schemas.openxmlformats.org/drawingml/2006/main">
              <a:graphicData uri="http://schemas.openxmlformats.org/drawingml/2006/picture">
                <pic:pic xmlns:pic="http://schemas.openxmlformats.org/drawingml/2006/picture">
                  <pic:nvPicPr>
                    <pic:cNvPr id="257" name="image30.jpg"/>
                    <pic:cNvPicPr preferRelativeResize="0"/>
                  </pic:nvPicPr>
                  <pic:blipFill>
                    <a:blip r:embed="rId24"/>
                    <a:srcRect/>
                    <a:stretch>
                      <a:fillRect/>
                    </a:stretch>
                  </pic:blipFill>
                  <pic:spPr>
                    <a:xfrm>
                      <a:off x="0" y="0"/>
                      <a:ext cx="5623560" cy="9525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rPr>
          <w:sz w:val="20"/>
          <w:szCs w:val="20"/>
        </w:rPr>
      </w:pPr>
      <w:r>
        <w:rPr>
          <w:sz w:val="20"/>
          <w:szCs w:val="20"/>
          <w:rtl w:val="0"/>
        </w:rPr>
        <w:t xml:space="preserve">       Query 2: Display Student id , Name, Course Id and course fee irrespective of the fact that their course fee is   present or not in the course table.</w:t>
      </w:r>
    </w:p>
    <w:p>
      <w:pPr>
        <w:rPr>
          <w:sz w:val="20"/>
          <w:szCs w:val="20"/>
        </w:rPr>
      </w:pPr>
    </w:p>
    <w:p>
      <w:pPr>
        <w:rPr>
          <w:sz w:val="20"/>
          <w:szCs w:val="20"/>
        </w:rPr>
      </w:pPr>
      <w:r>
        <w:rPr>
          <w:sz w:val="20"/>
          <w:szCs w:val="20"/>
          <w:rtl w:val="0"/>
        </w:rPr>
        <w:t>SELECT Student_Id, Student_Name, course_id, course_fee from Student left outer join Course on Student.Student_Id = Course.stud_id;</w:t>
      </w:r>
    </w:p>
    <w:p>
      <w:pPr>
        <w:rPr>
          <w:sz w:val="20"/>
          <w:szCs w:val="20"/>
        </w:rPr>
      </w:pPr>
    </w:p>
    <w:p>
      <w:pPr>
        <w:rPr>
          <w:sz w:val="20"/>
          <w:szCs w:val="20"/>
        </w:rPr>
      </w:pPr>
      <w:r>
        <w:drawing>
          <wp:inline distT="0" distB="0" distL="0" distR="0">
            <wp:extent cx="2990215" cy="3279775"/>
            <wp:effectExtent l="0" t="0" r="0" b="0"/>
            <wp:docPr id="229" name="image2.png"/>
            <wp:cNvGraphicFramePr/>
            <a:graphic xmlns:a="http://schemas.openxmlformats.org/drawingml/2006/main">
              <a:graphicData uri="http://schemas.openxmlformats.org/drawingml/2006/picture">
                <pic:pic xmlns:pic="http://schemas.openxmlformats.org/drawingml/2006/picture">
                  <pic:nvPicPr>
                    <pic:cNvPr id="229" name="image2.png"/>
                    <pic:cNvPicPr preferRelativeResize="0"/>
                  </pic:nvPicPr>
                  <pic:blipFill>
                    <a:blip r:embed="rId25"/>
                    <a:srcRect/>
                    <a:stretch>
                      <a:fillRect/>
                    </a:stretch>
                  </pic:blipFill>
                  <pic:spPr>
                    <a:xfrm>
                      <a:off x="0" y="0"/>
                      <a:ext cx="2990683" cy="3280105"/>
                    </a:xfrm>
                    <a:prstGeom prst="rect">
                      <a:avLst/>
                    </a:prstGeom>
                  </pic:spPr>
                </pic:pic>
              </a:graphicData>
            </a:graphic>
          </wp:inline>
        </w:drawing>
      </w:r>
    </w:p>
    <w:p>
      <w:pPr>
        <w:rPr>
          <w:sz w:val="20"/>
          <w:szCs w:val="20"/>
        </w:rPr>
      </w:pPr>
    </w:p>
    <w:p>
      <w:pPr>
        <w:rPr>
          <w:sz w:val="20"/>
          <w:szCs w:val="20"/>
        </w:rPr>
      </w:pPr>
      <w:r>
        <w:rPr>
          <w:sz w:val="20"/>
          <w:szCs w:val="20"/>
          <w:rtl w:val="0"/>
        </w:rPr>
        <w:t>Query3: Display student_id, name , course_id and course_fee irrespective of the fact that their names are present on or not in the ‘student_table’.</w:t>
      </w:r>
    </w:p>
    <w:p>
      <w:pPr>
        <w:rPr>
          <w:sz w:val="20"/>
          <w:szCs w:val="20"/>
        </w:rPr>
      </w:pPr>
    </w:p>
    <w:p>
      <w:pPr>
        <w:rPr>
          <w:sz w:val="20"/>
          <w:szCs w:val="20"/>
        </w:rPr>
      </w:pPr>
      <w:r>
        <w:rPr>
          <w:sz w:val="20"/>
          <w:szCs w:val="20"/>
          <w:rtl w:val="0"/>
        </w:rPr>
        <w:t>SELECT Student_Id, Student_Name, course_id, course_fee from Student right outer join Course on Student.Student_Id = Course.stud_id;</w:t>
      </w:r>
    </w:p>
    <w:p>
      <w:pPr>
        <w:rPr>
          <w:sz w:val="20"/>
          <w:szCs w:val="20"/>
        </w:rPr>
      </w:pPr>
    </w:p>
    <w:p>
      <w:pPr>
        <w:rPr>
          <w:sz w:val="20"/>
          <w:szCs w:val="20"/>
        </w:rPr>
      </w:pPr>
      <w:r>
        <w:drawing>
          <wp:inline distT="0" distB="0" distL="0" distR="0">
            <wp:extent cx="2901315" cy="2710815"/>
            <wp:effectExtent l="0" t="0" r="0" b="0"/>
            <wp:docPr id="230" name="image7.png"/>
            <wp:cNvGraphicFramePr/>
            <a:graphic xmlns:a="http://schemas.openxmlformats.org/drawingml/2006/main">
              <a:graphicData uri="http://schemas.openxmlformats.org/drawingml/2006/picture">
                <pic:pic xmlns:pic="http://schemas.openxmlformats.org/drawingml/2006/picture">
                  <pic:nvPicPr>
                    <pic:cNvPr id="230" name="image7.png"/>
                    <pic:cNvPicPr preferRelativeResize="0"/>
                  </pic:nvPicPr>
                  <pic:blipFill>
                    <a:blip r:embed="rId26"/>
                    <a:srcRect/>
                    <a:stretch>
                      <a:fillRect/>
                    </a:stretch>
                  </pic:blipFill>
                  <pic:spPr>
                    <a:xfrm>
                      <a:off x="0" y="0"/>
                      <a:ext cx="2901629" cy="2711358"/>
                    </a:xfrm>
                    <a:prstGeom prst="rect">
                      <a:avLst/>
                    </a:prstGeom>
                  </pic:spPr>
                </pic:pic>
              </a:graphicData>
            </a:graphic>
          </wp:inline>
        </w:drawing>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tl w:val="0"/>
        </w:rPr>
        <w:t>Query4: Display the student_id, name, course id, course fee of student irrespective of the fact that their respective data is available in the respective tables</w:t>
      </w:r>
    </w:p>
    <w:p>
      <w:pPr>
        <w:rPr>
          <w:sz w:val="20"/>
          <w:szCs w:val="20"/>
        </w:rPr>
      </w:pPr>
    </w:p>
    <w:p>
      <w:pPr>
        <w:rPr>
          <w:sz w:val="20"/>
          <w:szCs w:val="20"/>
        </w:rPr>
      </w:pPr>
      <w:r>
        <w:rPr>
          <w:sz w:val="20"/>
          <w:szCs w:val="20"/>
          <w:rtl w:val="0"/>
        </w:rPr>
        <w:t>SELECT Student_Id, Student_Name, course_id, course_fee from Student full outer join Course on Student.Student_Id = Course.stud_id;</w:t>
      </w:r>
    </w:p>
    <w:p>
      <w:pPr>
        <w:rPr>
          <w:sz w:val="20"/>
          <w:szCs w:val="20"/>
        </w:rPr>
      </w:pPr>
    </w:p>
    <w:p>
      <w:pPr>
        <w:rPr>
          <w:sz w:val="20"/>
          <w:szCs w:val="20"/>
        </w:rPr>
      </w:pPr>
      <w:r>
        <w:drawing>
          <wp:inline distT="0" distB="0" distL="0" distR="0">
            <wp:extent cx="2871470" cy="7610475"/>
            <wp:effectExtent l="0" t="0" r="0" b="0"/>
            <wp:docPr id="231" name="image4.png"/>
            <wp:cNvGraphicFramePr/>
            <a:graphic xmlns:a="http://schemas.openxmlformats.org/drawingml/2006/main">
              <a:graphicData uri="http://schemas.openxmlformats.org/drawingml/2006/picture">
                <pic:pic xmlns:pic="http://schemas.openxmlformats.org/drawingml/2006/picture">
                  <pic:nvPicPr>
                    <pic:cNvPr id="231" name="image4.png"/>
                    <pic:cNvPicPr preferRelativeResize="0"/>
                  </pic:nvPicPr>
                  <pic:blipFill>
                    <a:blip r:embed="rId27"/>
                    <a:srcRect/>
                    <a:stretch>
                      <a:fillRect/>
                    </a:stretch>
                  </pic:blipFill>
                  <pic:spPr>
                    <a:xfrm>
                      <a:off x="0" y="0"/>
                      <a:ext cx="2871788" cy="7610475"/>
                    </a:xfrm>
                    <a:prstGeom prst="rect">
                      <a:avLst/>
                    </a:prstGeom>
                  </pic:spPr>
                </pic:pic>
              </a:graphicData>
            </a:graphic>
          </wp:inline>
        </w:drawing>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tl w:val="0"/>
        </w:rPr>
        <w:t>Query5: Display all the Department names as ‘dept’ followed by the count of students as ‘int’ in that particular dept.</w:t>
      </w:r>
    </w:p>
    <w:p>
      <w:pPr>
        <w:rPr>
          <w:sz w:val="20"/>
          <w:szCs w:val="20"/>
        </w:rPr>
      </w:pPr>
    </w:p>
    <w:p>
      <w:pPr>
        <w:rPr>
          <w:sz w:val="20"/>
          <w:szCs w:val="20"/>
        </w:rPr>
      </w:pPr>
      <w:r>
        <w:rPr>
          <w:sz w:val="20"/>
          <w:szCs w:val="20"/>
          <w:rtl w:val="0"/>
        </w:rPr>
        <w:t>SELECT Department_Name as "dept", count(Department_Id) as "cnt" from Department group by Department_Name;</w:t>
      </w:r>
    </w:p>
    <w:p>
      <w:pPr>
        <w:rPr>
          <w:sz w:val="20"/>
          <w:szCs w:val="20"/>
        </w:rPr>
      </w:pPr>
      <w:r>
        <w:drawing>
          <wp:inline distT="0" distB="0" distL="0" distR="0">
            <wp:extent cx="1562100" cy="1695450"/>
            <wp:effectExtent l="0" t="0" r="0" b="0"/>
            <wp:docPr id="232" name="image3.png"/>
            <wp:cNvGraphicFramePr/>
            <a:graphic xmlns:a="http://schemas.openxmlformats.org/drawingml/2006/main">
              <a:graphicData uri="http://schemas.openxmlformats.org/drawingml/2006/picture">
                <pic:pic xmlns:pic="http://schemas.openxmlformats.org/drawingml/2006/picture">
                  <pic:nvPicPr>
                    <pic:cNvPr id="232" name="image3.png"/>
                    <pic:cNvPicPr preferRelativeResize="0"/>
                  </pic:nvPicPr>
                  <pic:blipFill>
                    <a:blip r:embed="rId28"/>
                    <a:srcRect/>
                    <a:stretch>
                      <a:fillRect/>
                    </a:stretch>
                  </pic:blipFill>
                  <pic:spPr>
                    <a:xfrm>
                      <a:off x="0" y="0"/>
                      <a:ext cx="1562100" cy="1695450"/>
                    </a:xfrm>
                    <a:prstGeom prst="rect">
                      <a:avLst/>
                    </a:prstGeom>
                  </pic:spPr>
                </pic:pic>
              </a:graphicData>
            </a:graphic>
          </wp:inline>
        </w:drawing>
      </w:r>
    </w:p>
    <w:p>
      <w:pPr>
        <w:rPr>
          <w:sz w:val="20"/>
          <w:szCs w:val="20"/>
        </w:rPr>
      </w:pPr>
    </w:p>
    <w:p>
      <w:pPr>
        <w:rPr>
          <w:sz w:val="20"/>
          <w:szCs w:val="20"/>
        </w:rPr>
      </w:pPr>
      <w:r>
        <w:rPr>
          <w:sz w:val="20"/>
          <w:szCs w:val="20"/>
          <w:rtl w:val="0"/>
        </w:rPr>
        <w:t>Query6: Display all the faculty details whose state is Assam</w:t>
      </w:r>
    </w:p>
    <w:p>
      <w:pPr>
        <w:rPr>
          <w:sz w:val="20"/>
          <w:szCs w:val="20"/>
        </w:rPr>
      </w:pPr>
    </w:p>
    <w:p>
      <w:pPr>
        <w:rPr>
          <w:sz w:val="20"/>
          <w:szCs w:val="20"/>
        </w:rPr>
      </w:pPr>
      <w:r>
        <w:rPr>
          <w:sz w:val="20"/>
          <w:szCs w:val="20"/>
          <w:rtl w:val="0"/>
        </w:rPr>
        <w:t>SELECT * FROM Faculty where state = 'Assam';</w:t>
      </w:r>
    </w:p>
    <w:p>
      <w:pPr>
        <w:rPr>
          <w:sz w:val="20"/>
          <w:szCs w:val="20"/>
        </w:rPr>
      </w:pPr>
      <w:r>
        <w:drawing>
          <wp:inline distT="0" distB="0" distL="0" distR="0">
            <wp:extent cx="3362325" cy="752475"/>
            <wp:effectExtent l="0" t="0" r="0" b="0"/>
            <wp:docPr id="233" name="image1.png"/>
            <wp:cNvGraphicFramePr/>
            <a:graphic xmlns:a="http://schemas.openxmlformats.org/drawingml/2006/main">
              <a:graphicData uri="http://schemas.openxmlformats.org/drawingml/2006/picture">
                <pic:pic xmlns:pic="http://schemas.openxmlformats.org/drawingml/2006/picture">
                  <pic:nvPicPr>
                    <pic:cNvPr id="233" name="image1.png"/>
                    <pic:cNvPicPr preferRelativeResize="0"/>
                  </pic:nvPicPr>
                  <pic:blipFill>
                    <a:blip r:embed="rId29"/>
                    <a:srcRect/>
                    <a:stretch>
                      <a:fillRect/>
                    </a:stretch>
                  </pic:blipFill>
                  <pic:spPr>
                    <a:xfrm>
                      <a:off x="0" y="0"/>
                      <a:ext cx="3362325" cy="752475"/>
                    </a:xfrm>
                    <a:prstGeom prst="rect">
                      <a:avLst/>
                    </a:prstGeom>
                  </pic:spPr>
                </pic:pic>
              </a:graphicData>
            </a:graphic>
          </wp:inline>
        </w:drawing>
      </w:r>
    </w:p>
    <w:p>
      <w:pPr>
        <w:rPr>
          <w:sz w:val="20"/>
          <w:szCs w:val="20"/>
        </w:rPr>
      </w:pPr>
    </w:p>
    <w:p>
      <w:pPr>
        <w:rPr>
          <w:sz w:val="20"/>
          <w:szCs w:val="20"/>
        </w:rPr>
      </w:pPr>
      <w:r>
        <w:rPr>
          <w:sz w:val="20"/>
          <w:szCs w:val="20"/>
          <w:rtl w:val="0"/>
        </w:rPr>
        <w:t>Query7: Display the highest room fee as ‘highest’ and the lowest in hostel table</w:t>
      </w:r>
    </w:p>
    <w:p>
      <w:pPr>
        <w:rPr>
          <w:sz w:val="20"/>
          <w:szCs w:val="20"/>
        </w:rPr>
      </w:pPr>
    </w:p>
    <w:p>
      <w:pPr>
        <w:rPr>
          <w:sz w:val="20"/>
          <w:szCs w:val="20"/>
        </w:rPr>
      </w:pPr>
      <w:r>
        <w:rPr>
          <w:sz w:val="20"/>
          <w:szCs w:val="20"/>
          <w:rtl w:val="0"/>
        </w:rPr>
        <w:t>SELECT max(Room_fees) as "highest" , min(Room_fees) as "lowest" from Hostel;</w:t>
      </w:r>
    </w:p>
    <w:p>
      <w:pPr>
        <w:rPr>
          <w:sz w:val="20"/>
          <w:szCs w:val="20"/>
        </w:rPr>
      </w:pPr>
      <w:r>
        <w:drawing>
          <wp:inline distT="0" distB="0" distL="0" distR="0">
            <wp:extent cx="1466850" cy="800100"/>
            <wp:effectExtent l="0" t="0" r="0" b="0"/>
            <wp:docPr id="234" name="image8.png"/>
            <wp:cNvGraphicFramePr/>
            <a:graphic xmlns:a="http://schemas.openxmlformats.org/drawingml/2006/main">
              <a:graphicData uri="http://schemas.openxmlformats.org/drawingml/2006/picture">
                <pic:pic xmlns:pic="http://schemas.openxmlformats.org/drawingml/2006/picture">
                  <pic:nvPicPr>
                    <pic:cNvPr id="234" name="image8.png"/>
                    <pic:cNvPicPr preferRelativeResize="0"/>
                  </pic:nvPicPr>
                  <pic:blipFill>
                    <a:blip r:embed="rId30"/>
                    <a:srcRect/>
                    <a:stretch>
                      <a:fillRect/>
                    </a:stretch>
                  </pic:blipFill>
                  <pic:spPr>
                    <a:xfrm>
                      <a:off x="0" y="0"/>
                      <a:ext cx="1466850" cy="800100"/>
                    </a:xfrm>
                    <a:prstGeom prst="rect">
                      <a:avLst/>
                    </a:prstGeom>
                  </pic:spPr>
                </pic:pic>
              </a:graphicData>
            </a:graphic>
          </wp:inline>
        </w:drawing>
      </w:r>
    </w:p>
    <w:p>
      <w:pPr>
        <w:rPr>
          <w:sz w:val="20"/>
          <w:szCs w:val="20"/>
        </w:rPr>
      </w:pPr>
      <w:r>
        <w:rPr>
          <w:sz w:val="20"/>
          <w:szCs w:val="20"/>
          <w:rtl w:val="0"/>
        </w:rPr>
        <w:t>.</w:t>
      </w:r>
    </w:p>
    <w:p>
      <w:pPr>
        <w:rPr>
          <w:sz w:val="20"/>
          <w:szCs w:val="20"/>
        </w:rPr>
      </w:pPr>
      <w:r>
        <w:rPr>
          <w:sz w:val="20"/>
          <w:szCs w:val="20"/>
          <w:rtl w:val="0"/>
        </w:rPr>
        <w:t>Query8: Display stud_id of students whose course_fee is greater than 60,000.</w:t>
      </w:r>
    </w:p>
    <w:p>
      <w:pPr>
        <w:rPr>
          <w:sz w:val="20"/>
          <w:szCs w:val="20"/>
        </w:rPr>
      </w:pPr>
    </w:p>
    <w:p>
      <w:pPr>
        <w:rPr>
          <w:sz w:val="20"/>
          <w:szCs w:val="20"/>
        </w:rPr>
      </w:pPr>
      <w:r>
        <w:rPr>
          <w:sz w:val="20"/>
          <w:szCs w:val="20"/>
          <w:rtl w:val="0"/>
        </w:rPr>
        <w:t>SELECT stud_id from Course where course_fee &gt; 60000</w:t>
      </w:r>
    </w:p>
    <w:p>
      <w:pPr>
        <w:rPr>
          <w:sz w:val="20"/>
          <w:szCs w:val="20"/>
        </w:rPr>
      </w:pPr>
      <w:r>
        <w:drawing>
          <wp:inline distT="0" distB="0" distL="0" distR="0">
            <wp:extent cx="660400" cy="2094230"/>
            <wp:effectExtent l="0" t="0" r="0" b="0"/>
            <wp:docPr id="235" name="image10.png"/>
            <wp:cNvGraphicFramePr/>
            <a:graphic xmlns:a="http://schemas.openxmlformats.org/drawingml/2006/main">
              <a:graphicData uri="http://schemas.openxmlformats.org/drawingml/2006/picture">
                <pic:pic xmlns:pic="http://schemas.openxmlformats.org/drawingml/2006/picture">
                  <pic:nvPicPr>
                    <pic:cNvPr id="235" name="image10.png"/>
                    <pic:cNvPicPr preferRelativeResize="0"/>
                  </pic:nvPicPr>
                  <pic:blipFill>
                    <a:blip r:embed="rId31"/>
                    <a:srcRect/>
                    <a:stretch>
                      <a:fillRect/>
                    </a:stretch>
                  </pic:blipFill>
                  <pic:spPr>
                    <a:xfrm>
                      <a:off x="0" y="0"/>
                      <a:ext cx="660585" cy="2094301"/>
                    </a:xfrm>
                    <a:prstGeom prst="rect">
                      <a:avLst/>
                    </a:prstGeom>
                  </pic:spPr>
                </pic:pic>
              </a:graphicData>
            </a:graphic>
          </wp:inline>
        </w:drawing>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tl w:val="0"/>
        </w:rPr>
        <w:t>Query 9: Display  the department name as ‘dept’ followed by the count of students of the ‘CSE’ and ‘ME’ department as ‘int’</w:t>
      </w:r>
    </w:p>
    <w:p>
      <w:pPr>
        <w:rPr>
          <w:sz w:val="20"/>
          <w:szCs w:val="20"/>
        </w:rPr>
      </w:pPr>
    </w:p>
    <w:p>
      <w:pPr>
        <w:rPr>
          <w:sz w:val="20"/>
          <w:szCs w:val="20"/>
        </w:rPr>
      </w:pPr>
      <w:r>
        <w:rPr>
          <w:sz w:val="20"/>
          <w:szCs w:val="20"/>
          <w:rtl w:val="0"/>
        </w:rPr>
        <w:t>Select Department_Name as  "dept", count(Department_Id) as "cnt" from Department group by Department_Name having Department_Name = 'CSE' or Department_Name = 'M.E.';</w:t>
      </w:r>
    </w:p>
    <w:p>
      <w:pPr>
        <w:rPr>
          <w:sz w:val="20"/>
          <w:szCs w:val="20"/>
        </w:rPr>
      </w:pPr>
      <w:r>
        <w:drawing>
          <wp:inline distT="0" distB="0" distL="0" distR="0">
            <wp:extent cx="1009650" cy="1047750"/>
            <wp:effectExtent l="0" t="0" r="0" b="0"/>
            <wp:docPr id="236" name="image9.png"/>
            <wp:cNvGraphicFramePr/>
            <a:graphic xmlns:a="http://schemas.openxmlformats.org/drawingml/2006/main">
              <a:graphicData uri="http://schemas.openxmlformats.org/drawingml/2006/picture">
                <pic:pic xmlns:pic="http://schemas.openxmlformats.org/drawingml/2006/picture">
                  <pic:nvPicPr>
                    <pic:cNvPr id="236" name="image9.png"/>
                    <pic:cNvPicPr preferRelativeResize="0"/>
                  </pic:nvPicPr>
                  <pic:blipFill>
                    <a:blip r:embed="rId32"/>
                    <a:srcRect/>
                    <a:stretch>
                      <a:fillRect/>
                    </a:stretch>
                  </pic:blipFill>
                  <pic:spPr>
                    <a:xfrm>
                      <a:off x="0" y="0"/>
                      <a:ext cx="1009650" cy="1047750"/>
                    </a:xfrm>
                    <a:prstGeom prst="rect">
                      <a:avLst/>
                    </a:prstGeom>
                  </pic:spPr>
                </pic:pic>
              </a:graphicData>
            </a:graphic>
          </wp:inline>
        </w:drawing>
      </w:r>
    </w:p>
    <w:p>
      <w:pPr>
        <w:rPr>
          <w:sz w:val="20"/>
          <w:szCs w:val="20"/>
        </w:rPr>
      </w:pPr>
    </w:p>
    <w:p>
      <w:pPr>
        <w:rPr>
          <w:sz w:val="20"/>
          <w:szCs w:val="20"/>
        </w:rPr>
      </w:pPr>
      <w:r>
        <w:rPr>
          <w:sz w:val="20"/>
          <w:szCs w:val="20"/>
          <w:rtl w:val="0"/>
        </w:rPr>
        <w:t>Query10: Display Projectname of all the students whose project id is P09</w:t>
      </w:r>
    </w:p>
    <w:p>
      <w:pPr>
        <w:rPr>
          <w:sz w:val="20"/>
          <w:szCs w:val="20"/>
        </w:rPr>
      </w:pPr>
    </w:p>
    <w:p>
      <w:pPr>
        <w:rPr>
          <w:sz w:val="20"/>
          <w:szCs w:val="20"/>
        </w:rPr>
      </w:pPr>
      <w:r>
        <w:rPr>
          <w:sz w:val="20"/>
          <w:szCs w:val="20"/>
          <w:rtl w:val="0"/>
        </w:rPr>
        <w:t>SELECT Project_Name FROM studentproject where Project_Id='P09';</w:t>
      </w:r>
    </w:p>
    <w:p>
      <w:pPr>
        <w:rPr>
          <w:sz w:val="20"/>
          <w:szCs w:val="20"/>
        </w:rPr>
      </w:pPr>
      <w:r>
        <w:drawing>
          <wp:inline distT="0" distB="0" distL="0" distR="0">
            <wp:extent cx="1495425" cy="723900"/>
            <wp:effectExtent l="0" t="0" r="0" b="0"/>
            <wp:docPr id="237" name="image11.png"/>
            <wp:cNvGraphicFramePr/>
            <a:graphic xmlns:a="http://schemas.openxmlformats.org/drawingml/2006/main">
              <a:graphicData uri="http://schemas.openxmlformats.org/drawingml/2006/picture">
                <pic:pic xmlns:pic="http://schemas.openxmlformats.org/drawingml/2006/picture">
                  <pic:nvPicPr>
                    <pic:cNvPr id="237" name="image11.png"/>
                    <pic:cNvPicPr preferRelativeResize="0"/>
                  </pic:nvPicPr>
                  <pic:blipFill>
                    <a:blip r:embed="rId33"/>
                    <a:srcRect/>
                    <a:stretch>
                      <a:fillRect/>
                    </a:stretch>
                  </pic:blipFill>
                  <pic:spPr>
                    <a:xfrm>
                      <a:off x="0" y="0"/>
                      <a:ext cx="1495425" cy="723900"/>
                    </a:xfrm>
                    <a:prstGeom prst="rect">
                      <a:avLst/>
                    </a:prstGeom>
                  </pic:spPr>
                </pic:pic>
              </a:graphicData>
            </a:graphic>
          </wp:inline>
        </w:drawing>
      </w:r>
    </w:p>
    <w:p>
      <w:pPr>
        <w:rPr>
          <w:b/>
          <w:sz w:val="28"/>
          <w:szCs w:val="28"/>
          <w:u w:val="single"/>
        </w:rPr>
      </w:pPr>
      <w:bookmarkStart w:id="0" w:name="_GoBack"/>
      <w:bookmarkEnd w:id="0"/>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lvlText w:val="%1)"/>
      <w:lvlJc w:val="left"/>
      <w:pPr>
        <w:ind w:left="720" w:hanging="360"/>
      </w:pPr>
      <w:rPr>
        <w:rFonts w:ascii="Consolas" w:hAnsi="Consolas" w:eastAsia="Consolas" w:cs="Consolas"/>
        <w:color w:val="273239"/>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26016A9"/>
    <w:rsid w:val="32C407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link w:val="20"/>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paragraph" w:styleId="8">
    <w:name w:val="heading 7"/>
    <w:basedOn w:val="1"/>
    <w:next w:val="1"/>
    <w:link w:val="18"/>
    <w:unhideWhenUsed/>
    <w:qFormat/>
    <w:uiPriority w:val="9"/>
    <w:pPr>
      <w:spacing w:before="240" w:after="60"/>
      <w:outlineLvl w:val="6"/>
    </w:pPr>
    <w:rPr>
      <w:rFonts w:ascii="Calibri" w:hAnsi="Calibri"/>
    </w:rPr>
  </w:style>
  <w:style w:type="paragraph" w:styleId="9">
    <w:name w:val="heading 8"/>
    <w:basedOn w:val="1"/>
    <w:next w:val="1"/>
    <w:link w:val="19"/>
    <w:unhideWhenUsed/>
    <w:qFormat/>
    <w:uiPriority w:val="9"/>
    <w:pPr>
      <w:spacing w:before="240" w:after="60"/>
      <w:outlineLvl w:val="7"/>
    </w:pPr>
    <w:rPr>
      <w:rFonts w:ascii="Calibri" w:hAnsi="Calibri"/>
      <w:i/>
      <w:iCs/>
    </w:rPr>
  </w:style>
  <w:style w:type="character" w:default="1" w:styleId="10">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HTML Preformatted"/>
    <w:basedOn w:val="1"/>
    <w:link w:val="2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styleId="13">
    <w:name w:val="Hyperlink"/>
    <w:basedOn w:val="10"/>
    <w:semiHidden/>
    <w:unhideWhenUsed/>
    <w:qFormat/>
    <w:uiPriority w:val="99"/>
    <w:rPr>
      <w:color w:val="0000FF"/>
      <w:u w:val="single"/>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style>
  <w:style w:type="paragraph" w:styleId="17">
    <w:name w:val="Title"/>
    <w:basedOn w:val="1"/>
    <w:next w:val="1"/>
    <w:qFormat/>
    <w:uiPriority w:val="0"/>
    <w:pPr>
      <w:keepNext/>
      <w:keepLines/>
      <w:pageBreakBefore w:val="0"/>
      <w:spacing w:before="480" w:after="120"/>
    </w:pPr>
    <w:rPr>
      <w:b/>
      <w:sz w:val="72"/>
      <w:szCs w:val="72"/>
    </w:rPr>
  </w:style>
  <w:style w:type="character" w:customStyle="1" w:styleId="18">
    <w:name w:val="Heading 7 Char"/>
    <w:basedOn w:val="10"/>
    <w:link w:val="8"/>
    <w:uiPriority w:val="9"/>
    <w:rPr>
      <w:rFonts w:ascii="Calibri" w:hAnsi="Calibri" w:eastAsia="Times New Roman" w:cs="Times New Roman"/>
      <w:sz w:val="24"/>
      <w:szCs w:val="24"/>
      <w:lang w:val="en-US"/>
    </w:rPr>
  </w:style>
  <w:style w:type="character" w:customStyle="1" w:styleId="19">
    <w:name w:val="Heading 8 Char"/>
    <w:basedOn w:val="10"/>
    <w:link w:val="9"/>
    <w:uiPriority w:val="9"/>
    <w:rPr>
      <w:rFonts w:ascii="Calibri" w:hAnsi="Calibri" w:eastAsia="Times New Roman" w:cs="Times New Roman"/>
      <w:i/>
      <w:iCs/>
      <w:sz w:val="24"/>
      <w:szCs w:val="24"/>
      <w:lang w:val="en-US"/>
    </w:rPr>
  </w:style>
  <w:style w:type="character" w:customStyle="1" w:styleId="20">
    <w:name w:val="Heading 3 Char"/>
    <w:basedOn w:val="10"/>
    <w:link w:val="4"/>
    <w:semiHidden/>
    <w:uiPriority w:val="9"/>
    <w:rPr>
      <w:rFonts w:asciiTheme="majorHAnsi" w:hAnsiTheme="majorHAnsi" w:eastAsiaTheme="majorEastAsia" w:cstheme="majorBidi"/>
      <w:color w:val="203864" w:themeColor="accent1" w:themeShade="80"/>
      <w:sz w:val="24"/>
      <w:szCs w:val="24"/>
      <w:lang w:val="en-US"/>
    </w:rPr>
  </w:style>
  <w:style w:type="paragraph" w:styleId="21">
    <w:name w:val="List Paragraph"/>
    <w:basedOn w:val="1"/>
    <w:qFormat/>
    <w:uiPriority w:val="34"/>
    <w:pPr>
      <w:ind w:left="720"/>
      <w:contextualSpacing/>
    </w:pPr>
  </w:style>
  <w:style w:type="character" w:customStyle="1" w:styleId="22">
    <w:name w:val="HTML Preformatted Char"/>
    <w:basedOn w:val="10"/>
    <w:link w:val="12"/>
    <w:semiHidden/>
    <w:qFormat/>
    <w:uiPriority w:val="99"/>
    <w:rPr>
      <w:rFonts w:ascii="Courier New" w:hAnsi="Courier New" w:eastAsia="Times New Roman" w:cs="Courier New"/>
      <w:sz w:val="20"/>
      <w:szCs w:val="20"/>
      <w:lang w:eastAsia="en-IN"/>
    </w:rPr>
  </w:style>
  <w:style w:type="table" w:customStyle="1" w:styleId="23">
    <w:name w:val="_Style 24"/>
    <w:basedOn w:val="16"/>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N3tV04bIfwMx0RVtD/u9UfOQX4g==">AMUW2mXp1opMGz0Vbl0WiH89m84TLHV9FVccIKsRGDfNdPocs5jsqI7vfY6z5uWHUZrXF2Qh6lX/xBk3pb6ytSWjot1RTezwww0nKlP7SLTuzwl11cuj1Yg=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2021-10-28T04:17:00Z</dcterms:created>
  <dc:creator>inderpreet kaur</dc:creator>
  <cp:lastModifiedBy>Adish</cp:lastModifiedBy>
  <dcterms:modified xsi:type="dcterms:W3CDTF">2022-12-06T21:35:50Z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6CA0E2331E01484581C185AB5D268AC0</vt:lpwstr>
  </property>
</Properties>
</file>